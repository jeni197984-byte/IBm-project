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3A6" w:rsidRDefault="006A03A6" w:rsidP="006A03A6">
      <w:pPr>
        <w:tabs>
          <w:tab w:val="left" w:pos="2145"/>
        </w:tabs>
        <w:spacing w:line="240" w:lineRule="auto"/>
        <w:jc w:val="center"/>
        <w:rPr>
          <w:rFonts w:ascii="Times New Roman" w:hAnsi="Times New Roman" w:cs="Times New Roman"/>
          <w:sz w:val="48"/>
          <w:szCs w:val="48"/>
        </w:rPr>
      </w:pPr>
    </w:p>
    <w:p w:rsidR="006A03A6" w:rsidRDefault="006A03A6" w:rsidP="006A03A6">
      <w:pPr>
        <w:tabs>
          <w:tab w:val="left" w:pos="2145"/>
        </w:tabs>
        <w:spacing w:line="240" w:lineRule="auto"/>
        <w:jc w:val="center"/>
        <w:rPr>
          <w:rFonts w:ascii="Times New Roman" w:hAnsi="Times New Roman" w:cs="Times New Roman"/>
          <w:sz w:val="48"/>
          <w:szCs w:val="48"/>
        </w:rPr>
      </w:pPr>
    </w:p>
    <w:p w:rsidR="006A03A6" w:rsidRDefault="006A03A6" w:rsidP="006A03A6">
      <w:pPr>
        <w:tabs>
          <w:tab w:val="left" w:pos="2145"/>
        </w:tabs>
        <w:spacing w:line="240" w:lineRule="auto"/>
        <w:jc w:val="center"/>
        <w:rPr>
          <w:rFonts w:ascii="Times New Roman" w:hAnsi="Times New Roman" w:cs="Times New Roman"/>
          <w:sz w:val="48"/>
          <w:szCs w:val="48"/>
        </w:rPr>
      </w:pPr>
    </w:p>
    <w:p w:rsidR="006A03A6" w:rsidRDefault="006A03A6" w:rsidP="006A03A6">
      <w:pPr>
        <w:tabs>
          <w:tab w:val="left" w:pos="2145"/>
        </w:tabs>
        <w:spacing w:line="240" w:lineRule="auto"/>
        <w:jc w:val="center"/>
        <w:rPr>
          <w:rFonts w:ascii="Times New Roman" w:hAnsi="Times New Roman" w:cs="Times New Roman"/>
          <w:sz w:val="48"/>
          <w:szCs w:val="48"/>
        </w:rPr>
      </w:pPr>
    </w:p>
    <w:p w:rsidR="006A03A6" w:rsidRDefault="006A03A6" w:rsidP="006A03A6">
      <w:pPr>
        <w:tabs>
          <w:tab w:val="left" w:pos="2145"/>
        </w:tabs>
        <w:spacing w:line="240" w:lineRule="auto"/>
        <w:jc w:val="center"/>
        <w:rPr>
          <w:rFonts w:ascii="Times New Roman" w:hAnsi="Times New Roman" w:cs="Times New Roman"/>
          <w:sz w:val="48"/>
          <w:szCs w:val="48"/>
        </w:rPr>
      </w:pPr>
    </w:p>
    <w:p w:rsidR="006A03A6" w:rsidRPr="006A03A6" w:rsidRDefault="006A03A6" w:rsidP="00DC44DD">
      <w:pPr>
        <w:tabs>
          <w:tab w:val="left" w:pos="2145"/>
        </w:tabs>
        <w:spacing w:line="240" w:lineRule="auto"/>
        <w:rPr>
          <w:rFonts w:ascii="Times New Roman" w:hAnsi="Times New Roman" w:cs="Times New Roman"/>
          <w:b/>
          <w:sz w:val="40"/>
          <w:szCs w:val="40"/>
        </w:rPr>
      </w:pPr>
      <w:proofErr w:type="spellStart"/>
      <w:r w:rsidRPr="006A03A6">
        <w:rPr>
          <w:rFonts w:ascii="Times New Roman" w:hAnsi="Times New Roman" w:cs="Times New Roman"/>
          <w:b/>
          <w:sz w:val="40"/>
          <w:szCs w:val="40"/>
        </w:rPr>
        <w:t>EduTutor</w:t>
      </w:r>
      <w:proofErr w:type="spellEnd"/>
      <w:r w:rsidRPr="006A03A6">
        <w:rPr>
          <w:rFonts w:ascii="Times New Roman" w:hAnsi="Times New Roman" w:cs="Times New Roman"/>
          <w:b/>
          <w:sz w:val="40"/>
          <w:szCs w:val="40"/>
        </w:rPr>
        <w:t xml:space="preserve"> AI with IBM – Project Documentation</w:t>
      </w:r>
    </w:p>
    <w:p w:rsidR="006A03A6" w:rsidRDefault="006A03A6" w:rsidP="006A03A6">
      <w:pPr>
        <w:tabs>
          <w:tab w:val="left" w:pos="2145"/>
        </w:tabs>
        <w:spacing w:line="240" w:lineRule="auto"/>
        <w:jc w:val="center"/>
        <w:rPr>
          <w:rFonts w:ascii="Times New Roman" w:hAnsi="Times New Roman" w:cs="Times New Roman"/>
          <w:sz w:val="28"/>
          <w:szCs w:val="28"/>
        </w:rPr>
      </w:pPr>
    </w:p>
    <w:p w:rsidR="006A03A6" w:rsidRPr="00EE5E70" w:rsidRDefault="006A03A6" w:rsidP="006A03A6">
      <w:pPr>
        <w:tabs>
          <w:tab w:val="left" w:pos="2145"/>
        </w:tabs>
        <w:spacing w:line="240" w:lineRule="auto"/>
        <w:rPr>
          <w:rFonts w:ascii="Times New Roman" w:hAnsi="Times New Roman" w:cs="Times New Roman"/>
          <w:sz w:val="34"/>
          <w:szCs w:val="34"/>
        </w:rPr>
      </w:pPr>
      <w:r w:rsidRPr="00EE5E70">
        <w:rPr>
          <w:rFonts w:ascii="Times New Roman" w:hAnsi="Times New Roman" w:cs="Times New Roman"/>
          <w:b/>
          <w:sz w:val="34"/>
          <w:szCs w:val="34"/>
        </w:rPr>
        <w:t>Project Title:</w:t>
      </w:r>
      <w:r w:rsidRPr="00EE5E70">
        <w:rPr>
          <w:rFonts w:ascii="Times New Roman" w:hAnsi="Times New Roman" w:cs="Times New Roman"/>
          <w:sz w:val="34"/>
          <w:szCs w:val="34"/>
        </w:rPr>
        <w:t xml:space="preserve"> </w:t>
      </w:r>
      <w:proofErr w:type="spellStart"/>
      <w:r w:rsidRPr="00EE5E70">
        <w:rPr>
          <w:rFonts w:ascii="Times New Roman" w:hAnsi="Times New Roman" w:cs="Times New Roman"/>
          <w:sz w:val="34"/>
          <w:szCs w:val="34"/>
        </w:rPr>
        <w:t>EduTutor</w:t>
      </w:r>
      <w:proofErr w:type="spellEnd"/>
      <w:r w:rsidRPr="00EE5E70">
        <w:rPr>
          <w:rFonts w:ascii="Times New Roman" w:hAnsi="Times New Roman" w:cs="Times New Roman"/>
          <w:sz w:val="34"/>
          <w:szCs w:val="34"/>
        </w:rPr>
        <w:t xml:space="preserve"> AI – Personalized Learning with IBM Granite</w:t>
      </w:r>
      <w:r w:rsidR="00086965" w:rsidRPr="00EE5E70">
        <w:rPr>
          <w:rFonts w:ascii="Times New Roman" w:hAnsi="Times New Roman" w:cs="Times New Roman"/>
          <w:sz w:val="34"/>
          <w:szCs w:val="34"/>
        </w:rPr>
        <w:t>.</w:t>
      </w:r>
    </w:p>
    <w:p w:rsidR="006A03A6" w:rsidRPr="00EE5E70" w:rsidRDefault="006A03A6" w:rsidP="006A03A6">
      <w:pPr>
        <w:tabs>
          <w:tab w:val="left" w:pos="2145"/>
        </w:tabs>
        <w:spacing w:line="240" w:lineRule="auto"/>
        <w:rPr>
          <w:rFonts w:ascii="Times New Roman" w:hAnsi="Times New Roman" w:cs="Times New Roman"/>
          <w:sz w:val="34"/>
          <w:szCs w:val="34"/>
        </w:rPr>
      </w:pPr>
      <w:r w:rsidRPr="00EE5E70">
        <w:rPr>
          <w:rFonts w:ascii="Times New Roman" w:hAnsi="Times New Roman" w:cs="Times New Roman"/>
          <w:b/>
          <w:sz w:val="34"/>
          <w:szCs w:val="34"/>
        </w:rPr>
        <w:t>Team Members:</w:t>
      </w:r>
      <w:r w:rsidR="00086965" w:rsidRPr="00EE5E70">
        <w:rPr>
          <w:rFonts w:ascii="Times New Roman" w:hAnsi="Times New Roman" w:cs="Times New Roman"/>
          <w:sz w:val="34"/>
          <w:szCs w:val="34"/>
        </w:rPr>
        <w:t xml:space="preserve">  </w:t>
      </w:r>
      <w:r w:rsidRPr="00EE5E70">
        <w:rPr>
          <w:rFonts w:ascii="Times New Roman" w:hAnsi="Times New Roman" w:cs="Times New Roman"/>
          <w:sz w:val="34"/>
          <w:szCs w:val="34"/>
        </w:rPr>
        <w:t xml:space="preserve">1. J. </w:t>
      </w:r>
      <w:proofErr w:type="spellStart"/>
      <w:r w:rsidRPr="00EE5E70">
        <w:rPr>
          <w:rFonts w:ascii="Times New Roman" w:hAnsi="Times New Roman" w:cs="Times New Roman"/>
          <w:sz w:val="34"/>
          <w:szCs w:val="34"/>
        </w:rPr>
        <w:t>Abi</w:t>
      </w:r>
      <w:proofErr w:type="spellEnd"/>
      <w:r w:rsidRPr="00EE5E70">
        <w:rPr>
          <w:rFonts w:ascii="Times New Roman" w:hAnsi="Times New Roman" w:cs="Times New Roman"/>
          <w:sz w:val="34"/>
          <w:szCs w:val="34"/>
        </w:rPr>
        <w:t xml:space="preserve"> Jenifer</w:t>
      </w:r>
    </w:p>
    <w:p w:rsidR="006A03A6" w:rsidRPr="00EE5E70" w:rsidRDefault="006A03A6" w:rsidP="006A03A6">
      <w:pPr>
        <w:tabs>
          <w:tab w:val="left" w:pos="2145"/>
        </w:tabs>
        <w:spacing w:line="240" w:lineRule="auto"/>
        <w:rPr>
          <w:rFonts w:ascii="Times New Roman" w:hAnsi="Times New Roman" w:cs="Times New Roman"/>
          <w:sz w:val="34"/>
          <w:szCs w:val="34"/>
        </w:rPr>
      </w:pPr>
      <w:r w:rsidRPr="00EE5E70">
        <w:rPr>
          <w:rFonts w:ascii="Times New Roman" w:hAnsi="Times New Roman" w:cs="Times New Roman"/>
          <w:sz w:val="34"/>
          <w:szCs w:val="34"/>
        </w:rPr>
        <w:t xml:space="preserve">                              2. G. Angel Mary</w:t>
      </w:r>
    </w:p>
    <w:p w:rsidR="006A03A6" w:rsidRPr="00EE5E70" w:rsidRDefault="006A03A6" w:rsidP="006A03A6">
      <w:pPr>
        <w:tabs>
          <w:tab w:val="left" w:pos="2145"/>
        </w:tabs>
        <w:spacing w:line="240" w:lineRule="auto"/>
        <w:rPr>
          <w:rFonts w:ascii="Times New Roman" w:hAnsi="Times New Roman" w:cs="Times New Roman"/>
          <w:sz w:val="34"/>
          <w:szCs w:val="34"/>
        </w:rPr>
      </w:pPr>
      <w:r w:rsidRPr="00EE5E70">
        <w:rPr>
          <w:rFonts w:ascii="Times New Roman" w:hAnsi="Times New Roman" w:cs="Times New Roman"/>
          <w:sz w:val="34"/>
          <w:szCs w:val="34"/>
        </w:rPr>
        <w:t xml:space="preserve">                              3. A. </w:t>
      </w:r>
      <w:proofErr w:type="spellStart"/>
      <w:r w:rsidRPr="00EE5E70">
        <w:rPr>
          <w:rFonts w:ascii="Times New Roman" w:hAnsi="Times New Roman" w:cs="Times New Roman"/>
          <w:sz w:val="34"/>
          <w:szCs w:val="34"/>
        </w:rPr>
        <w:t>Ammena</w:t>
      </w:r>
      <w:proofErr w:type="spellEnd"/>
      <w:r w:rsidRPr="00EE5E70">
        <w:rPr>
          <w:rFonts w:ascii="Times New Roman" w:hAnsi="Times New Roman" w:cs="Times New Roman"/>
          <w:sz w:val="34"/>
          <w:szCs w:val="34"/>
        </w:rPr>
        <w:t xml:space="preserve"> </w:t>
      </w:r>
      <w:proofErr w:type="spellStart"/>
      <w:r w:rsidRPr="00EE5E70">
        <w:rPr>
          <w:rFonts w:ascii="Times New Roman" w:hAnsi="Times New Roman" w:cs="Times New Roman"/>
          <w:sz w:val="34"/>
          <w:szCs w:val="34"/>
        </w:rPr>
        <w:t>Fathima</w:t>
      </w:r>
      <w:proofErr w:type="spellEnd"/>
    </w:p>
    <w:p w:rsidR="006A03A6" w:rsidRPr="00EE5E70" w:rsidRDefault="006A03A6" w:rsidP="006A03A6">
      <w:pPr>
        <w:tabs>
          <w:tab w:val="left" w:pos="2145"/>
        </w:tabs>
        <w:spacing w:line="240" w:lineRule="auto"/>
        <w:rPr>
          <w:rFonts w:ascii="Times New Roman" w:hAnsi="Times New Roman" w:cs="Times New Roman"/>
          <w:sz w:val="34"/>
          <w:szCs w:val="34"/>
        </w:rPr>
      </w:pPr>
      <w:r w:rsidRPr="00EE5E70">
        <w:rPr>
          <w:rFonts w:ascii="Times New Roman" w:hAnsi="Times New Roman" w:cs="Times New Roman"/>
          <w:sz w:val="34"/>
          <w:szCs w:val="34"/>
        </w:rPr>
        <w:t xml:space="preserve">                              4. A. Afrin </w:t>
      </w:r>
      <w:proofErr w:type="spellStart"/>
      <w:r w:rsidRPr="00EE5E70">
        <w:rPr>
          <w:rFonts w:ascii="Times New Roman" w:hAnsi="Times New Roman" w:cs="Times New Roman"/>
          <w:sz w:val="34"/>
          <w:szCs w:val="34"/>
        </w:rPr>
        <w:t>Fathima</w:t>
      </w:r>
      <w:proofErr w:type="spellEnd"/>
    </w:p>
    <w:p w:rsidR="00F33DB1" w:rsidRPr="00EE5E70" w:rsidRDefault="00086965" w:rsidP="006A03A6">
      <w:pPr>
        <w:tabs>
          <w:tab w:val="left" w:pos="2145"/>
        </w:tabs>
        <w:spacing w:line="240" w:lineRule="auto"/>
        <w:rPr>
          <w:rFonts w:ascii="Times New Roman" w:hAnsi="Times New Roman" w:cs="Times New Roman"/>
          <w:sz w:val="34"/>
          <w:szCs w:val="34"/>
        </w:rPr>
      </w:pPr>
      <w:r w:rsidRPr="00EE5E70">
        <w:rPr>
          <w:rFonts w:ascii="Times New Roman" w:hAnsi="Times New Roman" w:cs="Times New Roman"/>
          <w:sz w:val="34"/>
          <w:szCs w:val="34"/>
        </w:rPr>
        <w:t>.</w:t>
      </w:r>
      <w:r w:rsidR="006A03A6" w:rsidRPr="00EE5E70">
        <w:rPr>
          <w:rFonts w:ascii="Times New Roman" w:hAnsi="Times New Roman" w:cs="Times New Roman"/>
          <w:b/>
          <w:sz w:val="34"/>
          <w:szCs w:val="34"/>
        </w:rPr>
        <w:t>Institution:</w:t>
      </w:r>
      <w:r w:rsidR="006A03A6" w:rsidRPr="00EE5E70">
        <w:rPr>
          <w:rFonts w:ascii="Times New Roman" w:hAnsi="Times New Roman" w:cs="Times New Roman"/>
          <w:sz w:val="34"/>
          <w:szCs w:val="34"/>
        </w:rPr>
        <w:t xml:space="preserve"> </w:t>
      </w:r>
      <w:proofErr w:type="spellStart"/>
      <w:r w:rsidRPr="00EE5E70">
        <w:rPr>
          <w:rFonts w:ascii="Times New Roman" w:hAnsi="Times New Roman" w:cs="Times New Roman"/>
          <w:sz w:val="34"/>
          <w:szCs w:val="34"/>
        </w:rPr>
        <w:t>Shri</w:t>
      </w:r>
      <w:proofErr w:type="spellEnd"/>
      <w:r w:rsidRPr="00EE5E70">
        <w:rPr>
          <w:rFonts w:ascii="Times New Roman" w:hAnsi="Times New Roman" w:cs="Times New Roman"/>
          <w:sz w:val="34"/>
          <w:szCs w:val="34"/>
        </w:rPr>
        <w:t xml:space="preserve"> </w:t>
      </w:r>
      <w:proofErr w:type="spellStart"/>
      <w:r w:rsidRPr="00EE5E70">
        <w:rPr>
          <w:rFonts w:ascii="Times New Roman" w:hAnsi="Times New Roman" w:cs="Times New Roman"/>
          <w:sz w:val="34"/>
          <w:szCs w:val="34"/>
        </w:rPr>
        <w:t>Krishnaswamy</w:t>
      </w:r>
      <w:proofErr w:type="spellEnd"/>
      <w:r w:rsidRPr="00EE5E70">
        <w:rPr>
          <w:rFonts w:ascii="Times New Roman" w:hAnsi="Times New Roman" w:cs="Times New Roman"/>
          <w:sz w:val="34"/>
          <w:szCs w:val="34"/>
        </w:rPr>
        <w:t xml:space="preserve"> College for Women.</w:t>
      </w:r>
    </w:p>
    <w:p w:rsidR="00F33DB1" w:rsidRPr="00EE5E70" w:rsidRDefault="00086965" w:rsidP="006A03A6">
      <w:pPr>
        <w:spacing w:line="240" w:lineRule="auto"/>
        <w:rPr>
          <w:rFonts w:ascii="Times New Roman" w:hAnsi="Times New Roman" w:cs="Times New Roman"/>
          <w:sz w:val="34"/>
          <w:szCs w:val="34"/>
        </w:rPr>
      </w:pPr>
      <w:r w:rsidRPr="00EE5E70">
        <w:rPr>
          <w:rFonts w:ascii="Times New Roman" w:hAnsi="Times New Roman" w:cs="Times New Roman"/>
          <w:b/>
          <w:sz w:val="34"/>
          <w:szCs w:val="34"/>
        </w:rPr>
        <w:t>Course:</w:t>
      </w:r>
      <w:r w:rsidRPr="00EE5E70">
        <w:rPr>
          <w:rFonts w:ascii="Times New Roman" w:hAnsi="Times New Roman" w:cs="Times New Roman"/>
          <w:sz w:val="34"/>
          <w:szCs w:val="34"/>
        </w:rPr>
        <w:t xml:space="preserve"> BCA.</w:t>
      </w:r>
    </w:p>
    <w:p w:rsidR="00F33DB1" w:rsidRPr="00EE5E70" w:rsidRDefault="006A03A6" w:rsidP="006A03A6">
      <w:pPr>
        <w:spacing w:line="240" w:lineRule="auto"/>
        <w:rPr>
          <w:rFonts w:ascii="Times New Roman" w:hAnsi="Times New Roman" w:cs="Times New Roman"/>
          <w:sz w:val="34"/>
          <w:szCs w:val="34"/>
        </w:rPr>
      </w:pPr>
      <w:r w:rsidRPr="00EE5E70">
        <w:rPr>
          <w:rFonts w:ascii="Times New Roman" w:hAnsi="Times New Roman" w:cs="Times New Roman"/>
          <w:b/>
          <w:sz w:val="34"/>
          <w:szCs w:val="34"/>
        </w:rPr>
        <w:t>Date:</w:t>
      </w:r>
      <w:r w:rsidRPr="00EE5E70">
        <w:rPr>
          <w:rFonts w:ascii="Times New Roman" w:hAnsi="Times New Roman" w:cs="Times New Roman"/>
          <w:sz w:val="34"/>
          <w:szCs w:val="34"/>
        </w:rPr>
        <w:t xml:space="preserve"> </w:t>
      </w:r>
      <w:r w:rsidR="00086965" w:rsidRPr="00EE5E70">
        <w:rPr>
          <w:rFonts w:ascii="Times New Roman" w:hAnsi="Times New Roman" w:cs="Times New Roman"/>
          <w:sz w:val="34"/>
          <w:szCs w:val="34"/>
        </w:rPr>
        <w:t>19</w:t>
      </w:r>
      <w:r w:rsidR="00086965" w:rsidRPr="00EE5E70">
        <w:rPr>
          <w:rFonts w:ascii="Times New Roman" w:hAnsi="Times New Roman" w:cs="Times New Roman"/>
          <w:sz w:val="34"/>
          <w:szCs w:val="34"/>
          <w:vertAlign w:val="superscript"/>
        </w:rPr>
        <w:t>th</w:t>
      </w:r>
      <w:r w:rsidR="00086965" w:rsidRPr="00EE5E70">
        <w:rPr>
          <w:rFonts w:ascii="Times New Roman" w:hAnsi="Times New Roman" w:cs="Times New Roman"/>
          <w:sz w:val="34"/>
          <w:szCs w:val="34"/>
        </w:rPr>
        <w:t xml:space="preserve"> September 2025.</w:t>
      </w:r>
    </w:p>
    <w:p w:rsidR="006A03A6" w:rsidRPr="00EE5E70" w:rsidRDefault="006A03A6" w:rsidP="006A03A6">
      <w:pPr>
        <w:spacing w:line="240" w:lineRule="auto"/>
        <w:rPr>
          <w:rFonts w:ascii="Times New Roman" w:hAnsi="Times New Roman" w:cs="Times New Roman"/>
          <w:sz w:val="34"/>
          <w:szCs w:val="34"/>
        </w:rPr>
      </w:pPr>
    </w:p>
    <w:p w:rsidR="006A03A6" w:rsidRPr="006A03A6" w:rsidRDefault="006A03A6" w:rsidP="006A03A6">
      <w:pPr>
        <w:spacing w:line="240" w:lineRule="auto"/>
        <w:rPr>
          <w:rFonts w:ascii="Times New Roman" w:hAnsi="Times New Roman" w:cs="Times New Roman"/>
          <w:sz w:val="28"/>
          <w:szCs w:val="28"/>
        </w:rPr>
      </w:pPr>
    </w:p>
    <w:p w:rsidR="006A03A6" w:rsidRPr="006A03A6" w:rsidRDefault="006A03A6" w:rsidP="006A03A6">
      <w:pPr>
        <w:spacing w:line="240" w:lineRule="auto"/>
        <w:rPr>
          <w:rFonts w:ascii="Times New Roman" w:hAnsi="Times New Roman" w:cs="Times New Roman"/>
          <w:sz w:val="28"/>
          <w:szCs w:val="28"/>
        </w:rPr>
      </w:pPr>
    </w:p>
    <w:p w:rsidR="006A03A6" w:rsidRPr="006A03A6" w:rsidRDefault="006A03A6" w:rsidP="006A03A6">
      <w:pPr>
        <w:spacing w:line="240" w:lineRule="auto"/>
        <w:rPr>
          <w:rFonts w:ascii="Times New Roman" w:hAnsi="Times New Roman" w:cs="Times New Roman"/>
          <w:sz w:val="28"/>
          <w:szCs w:val="28"/>
        </w:rPr>
      </w:pPr>
    </w:p>
    <w:p w:rsidR="006A03A6" w:rsidRDefault="006A03A6" w:rsidP="006A03A6">
      <w:pPr>
        <w:spacing w:line="240" w:lineRule="auto"/>
        <w:rPr>
          <w:rFonts w:ascii="Times New Roman" w:hAnsi="Times New Roman" w:cs="Times New Roman"/>
          <w:sz w:val="28"/>
          <w:szCs w:val="28"/>
        </w:rPr>
      </w:pPr>
    </w:p>
    <w:p w:rsidR="006A03A6" w:rsidRDefault="006A03A6" w:rsidP="006A03A6">
      <w:pPr>
        <w:spacing w:line="240" w:lineRule="auto"/>
        <w:rPr>
          <w:rFonts w:ascii="Times New Roman" w:hAnsi="Times New Roman" w:cs="Times New Roman"/>
          <w:sz w:val="28"/>
          <w:szCs w:val="28"/>
        </w:rPr>
      </w:pPr>
    </w:p>
    <w:p w:rsidR="00EE5E70" w:rsidRPr="00EE5E70" w:rsidRDefault="00EE5E70" w:rsidP="00AA2477">
      <w:pPr>
        <w:spacing w:before="100" w:beforeAutospacing="1" w:after="100" w:afterAutospacing="1" w:line="360" w:lineRule="auto"/>
        <w:jc w:val="center"/>
        <w:rPr>
          <w:rFonts w:ascii="Times New Roman" w:eastAsia="Times New Roman" w:hAnsi="Times New Roman" w:cs="Times New Roman"/>
          <w:sz w:val="48"/>
          <w:szCs w:val="48"/>
        </w:rPr>
      </w:pPr>
      <w:r w:rsidRPr="00AA2477">
        <w:rPr>
          <w:rFonts w:ascii="Times New Roman" w:eastAsia="Times New Roman" w:hAnsi="Times New Roman" w:cs="Times New Roman"/>
          <w:b/>
          <w:bCs/>
          <w:sz w:val="48"/>
          <w:szCs w:val="48"/>
        </w:rPr>
        <w:t>Table of Contents</w:t>
      </w:r>
    </w:p>
    <w:tbl>
      <w:tblPr>
        <w:tblW w:w="0" w:type="auto"/>
        <w:tblCellSpacing w:w="15" w:type="dxa"/>
        <w:tblInd w:w="574" w:type="dxa"/>
        <w:tblCellMar>
          <w:top w:w="15" w:type="dxa"/>
          <w:left w:w="15" w:type="dxa"/>
          <w:bottom w:w="15" w:type="dxa"/>
          <w:right w:w="15" w:type="dxa"/>
        </w:tblCellMar>
        <w:tblLook w:val="04A0" w:firstRow="1" w:lastRow="0" w:firstColumn="1" w:lastColumn="0" w:noHBand="0" w:noVBand="1"/>
      </w:tblPr>
      <w:tblGrid>
        <w:gridCol w:w="1350"/>
        <w:gridCol w:w="4590"/>
        <w:gridCol w:w="1620"/>
      </w:tblGrid>
      <w:tr w:rsidR="00AA2477" w:rsidRPr="00EE5E70" w:rsidTr="00AA2477">
        <w:trPr>
          <w:tblHeader/>
          <w:tblCellSpacing w:w="15" w:type="dxa"/>
        </w:trPr>
        <w:tc>
          <w:tcPr>
            <w:tcW w:w="130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b/>
                <w:bCs/>
                <w:sz w:val="34"/>
                <w:szCs w:val="34"/>
              </w:rPr>
            </w:pPr>
            <w:r w:rsidRPr="00EE5E70">
              <w:rPr>
                <w:rFonts w:ascii="Times New Roman" w:eastAsia="Times New Roman" w:hAnsi="Times New Roman" w:cs="Times New Roman"/>
                <w:b/>
                <w:bCs/>
                <w:sz w:val="34"/>
                <w:szCs w:val="34"/>
              </w:rPr>
              <w:t>S.</w:t>
            </w:r>
            <w:r w:rsidR="00B01DC7">
              <w:rPr>
                <w:rFonts w:ascii="Times New Roman" w:eastAsia="Times New Roman" w:hAnsi="Times New Roman" w:cs="Times New Roman"/>
                <w:b/>
                <w:bCs/>
                <w:sz w:val="34"/>
                <w:szCs w:val="34"/>
              </w:rPr>
              <w:t xml:space="preserve"> </w:t>
            </w:r>
            <w:r w:rsidRPr="00EE5E70">
              <w:rPr>
                <w:rFonts w:ascii="Times New Roman" w:eastAsia="Times New Roman" w:hAnsi="Times New Roman" w:cs="Times New Roman"/>
                <w:b/>
                <w:bCs/>
                <w:sz w:val="34"/>
                <w:szCs w:val="34"/>
              </w:rPr>
              <w:t>No</w:t>
            </w:r>
            <w:r w:rsidR="00B01DC7">
              <w:rPr>
                <w:rFonts w:ascii="Times New Roman" w:eastAsia="Times New Roman" w:hAnsi="Times New Roman" w:cs="Times New Roman"/>
                <w:b/>
                <w:bCs/>
                <w:sz w:val="34"/>
                <w:szCs w:val="34"/>
              </w:rPr>
              <w:t>.</w:t>
            </w:r>
          </w:p>
        </w:tc>
        <w:tc>
          <w:tcPr>
            <w:tcW w:w="4560" w:type="dxa"/>
            <w:vAlign w:val="center"/>
            <w:hideMark/>
          </w:tcPr>
          <w:p w:rsidR="00EE5E70" w:rsidRPr="00EE5E70" w:rsidRDefault="00EE5E70" w:rsidP="00EE5E70">
            <w:pPr>
              <w:spacing w:after="0" w:line="360" w:lineRule="auto"/>
              <w:jc w:val="center"/>
              <w:rPr>
                <w:rFonts w:ascii="Times New Roman" w:eastAsia="Times New Roman" w:hAnsi="Times New Roman" w:cs="Times New Roman"/>
                <w:b/>
                <w:bCs/>
                <w:sz w:val="34"/>
                <w:szCs w:val="34"/>
              </w:rPr>
            </w:pPr>
            <w:r w:rsidRPr="00EE5E70">
              <w:rPr>
                <w:rFonts w:ascii="Times New Roman" w:eastAsia="Times New Roman" w:hAnsi="Times New Roman" w:cs="Times New Roman"/>
                <w:b/>
                <w:bCs/>
                <w:sz w:val="34"/>
                <w:szCs w:val="34"/>
              </w:rPr>
              <w:t>Section Title</w:t>
            </w:r>
          </w:p>
        </w:tc>
        <w:tc>
          <w:tcPr>
            <w:tcW w:w="157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b/>
                <w:bCs/>
                <w:sz w:val="34"/>
                <w:szCs w:val="34"/>
              </w:rPr>
            </w:pPr>
            <w:r w:rsidRPr="00EE5E70">
              <w:rPr>
                <w:rFonts w:ascii="Times New Roman" w:eastAsia="Times New Roman" w:hAnsi="Times New Roman" w:cs="Times New Roman"/>
                <w:b/>
                <w:bCs/>
                <w:sz w:val="34"/>
                <w:szCs w:val="34"/>
              </w:rPr>
              <w:t>Page No.</w:t>
            </w:r>
          </w:p>
        </w:tc>
      </w:tr>
      <w:tr w:rsidR="00AA2477" w:rsidRPr="00EE5E70" w:rsidTr="00AA2477">
        <w:trPr>
          <w:tblCellSpacing w:w="15" w:type="dxa"/>
        </w:trPr>
        <w:tc>
          <w:tcPr>
            <w:tcW w:w="130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1</w:t>
            </w:r>
          </w:p>
        </w:tc>
        <w:tc>
          <w:tcPr>
            <w:tcW w:w="4560" w:type="dxa"/>
            <w:vAlign w:val="center"/>
            <w:hideMark/>
          </w:tcPr>
          <w:p w:rsidR="00EE5E70" w:rsidRPr="00EE5E70" w:rsidRDefault="00AA2477" w:rsidP="00EE5E70">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Abstract</w:t>
            </w:r>
          </w:p>
        </w:tc>
        <w:tc>
          <w:tcPr>
            <w:tcW w:w="1575" w:type="dxa"/>
            <w:vAlign w:val="center"/>
            <w:hideMark/>
          </w:tcPr>
          <w:p w:rsidR="00EE5E70" w:rsidRPr="00EE5E70" w:rsidRDefault="00314732" w:rsidP="00EE5E70">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3</w:t>
            </w:r>
          </w:p>
        </w:tc>
      </w:tr>
      <w:tr w:rsidR="00AA2477" w:rsidRPr="00EE5E70" w:rsidTr="00AA2477">
        <w:trPr>
          <w:tblCellSpacing w:w="15" w:type="dxa"/>
        </w:trPr>
        <w:tc>
          <w:tcPr>
            <w:tcW w:w="130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2</w:t>
            </w:r>
          </w:p>
        </w:tc>
        <w:tc>
          <w:tcPr>
            <w:tcW w:w="4560" w:type="dxa"/>
            <w:vAlign w:val="center"/>
            <w:hideMark/>
          </w:tcPr>
          <w:p w:rsidR="00EE5E70" w:rsidRPr="00EE5E70" w:rsidRDefault="00517171" w:rsidP="00EE5E70">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Project Overview</w:t>
            </w:r>
          </w:p>
        </w:tc>
        <w:tc>
          <w:tcPr>
            <w:tcW w:w="1575" w:type="dxa"/>
            <w:vAlign w:val="center"/>
            <w:hideMark/>
          </w:tcPr>
          <w:p w:rsidR="00EE5E70" w:rsidRPr="00EE5E70" w:rsidRDefault="00314732" w:rsidP="00EE5E70">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4</w:t>
            </w:r>
          </w:p>
        </w:tc>
      </w:tr>
      <w:tr w:rsidR="00AA2477" w:rsidRPr="00EE5E70" w:rsidTr="00AA2477">
        <w:trPr>
          <w:tblCellSpacing w:w="15" w:type="dxa"/>
        </w:trPr>
        <w:tc>
          <w:tcPr>
            <w:tcW w:w="130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3</w:t>
            </w:r>
          </w:p>
        </w:tc>
        <w:tc>
          <w:tcPr>
            <w:tcW w:w="4560"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Features</w:t>
            </w:r>
          </w:p>
        </w:tc>
        <w:tc>
          <w:tcPr>
            <w:tcW w:w="1575" w:type="dxa"/>
            <w:vAlign w:val="center"/>
            <w:hideMark/>
          </w:tcPr>
          <w:p w:rsidR="00EE5E70" w:rsidRPr="00EE5E70" w:rsidRDefault="00314732" w:rsidP="00EE5E70">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5</w:t>
            </w:r>
          </w:p>
        </w:tc>
      </w:tr>
      <w:tr w:rsidR="00AA2477" w:rsidRPr="00EE5E70" w:rsidTr="00AA2477">
        <w:trPr>
          <w:tblCellSpacing w:w="15" w:type="dxa"/>
        </w:trPr>
        <w:tc>
          <w:tcPr>
            <w:tcW w:w="130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4</w:t>
            </w:r>
          </w:p>
        </w:tc>
        <w:tc>
          <w:tcPr>
            <w:tcW w:w="4560"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System Architecture</w:t>
            </w:r>
          </w:p>
        </w:tc>
        <w:tc>
          <w:tcPr>
            <w:tcW w:w="1575" w:type="dxa"/>
            <w:vAlign w:val="center"/>
            <w:hideMark/>
          </w:tcPr>
          <w:p w:rsidR="00EE5E70" w:rsidRPr="00EE5E70" w:rsidRDefault="00314732" w:rsidP="00EE5E70">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7</w:t>
            </w:r>
          </w:p>
        </w:tc>
      </w:tr>
      <w:tr w:rsidR="00AA2477" w:rsidRPr="00EE5E70" w:rsidTr="00AA2477">
        <w:trPr>
          <w:tblCellSpacing w:w="15" w:type="dxa"/>
        </w:trPr>
        <w:tc>
          <w:tcPr>
            <w:tcW w:w="130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5</w:t>
            </w:r>
          </w:p>
        </w:tc>
        <w:tc>
          <w:tcPr>
            <w:tcW w:w="4560"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Technology Stack</w:t>
            </w:r>
          </w:p>
        </w:tc>
        <w:tc>
          <w:tcPr>
            <w:tcW w:w="1575" w:type="dxa"/>
            <w:vAlign w:val="center"/>
            <w:hideMark/>
          </w:tcPr>
          <w:p w:rsidR="00EE5E70" w:rsidRPr="00EE5E70" w:rsidRDefault="00314732" w:rsidP="00EE5E70">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9</w:t>
            </w:r>
          </w:p>
        </w:tc>
      </w:tr>
      <w:tr w:rsidR="00AA2477" w:rsidRPr="00EE5E70" w:rsidTr="00AA2477">
        <w:trPr>
          <w:tblCellSpacing w:w="15" w:type="dxa"/>
        </w:trPr>
        <w:tc>
          <w:tcPr>
            <w:tcW w:w="130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6</w:t>
            </w:r>
          </w:p>
        </w:tc>
        <w:tc>
          <w:tcPr>
            <w:tcW w:w="4560"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Setup Instructions</w:t>
            </w:r>
          </w:p>
        </w:tc>
        <w:tc>
          <w:tcPr>
            <w:tcW w:w="1575" w:type="dxa"/>
            <w:vAlign w:val="center"/>
            <w:hideMark/>
          </w:tcPr>
          <w:p w:rsidR="00EE5E70" w:rsidRPr="00EE5E70" w:rsidRDefault="00314732" w:rsidP="00EE5E70">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11</w:t>
            </w:r>
          </w:p>
        </w:tc>
      </w:tr>
      <w:tr w:rsidR="00AA2477" w:rsidRPr="00EE5E70" w:rsidTr="00AA2477">
        <w:trPr>
          <w:tblCellSpacing w:w="15" w:type="dxa"/>
        </w:trPr>
        <w:tc>
          <w:tcPr>
            <w:tcW w:w="130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7</w:t>
            </w:r>
          </w:p>
        </w:tc>
        <w:tc>
          <w:tcPr>
            <w:tcW w:w="4560"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Folder Structure</w:t>
            </w:r>
          </w:p>
        </w:tc>
        <w:tc>
          <w:tcPr>
            <w:tcW w:w="1575" w:type="dxa"/>
            <w:vAlign w:val="center"/>
            <w:hideMark/>
          </w:tcPr>
          <w:p w:rsidR="00EE5E70" w:rsidRPr="00EE5E70" w:rsidRDefault="00314732" w:rsidP="00EE5E70">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12</w:t>
            </w:r>
          </w:p>
        </w:tc>
      </w:tr>
      <w:tr w:rsidR="00AA2477" w:rsidRPr="00EE5E70" w:rsidTr="00AA2477">
        <w:trPr>
          <w:tblCellSpacing w:w="15" w:type="dxa"/>
        </w:trPr>
        <w:tc>
          <w:tcPr>
            <w:tcW w:w="130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8</w:t>
            </w:r>
          </w:p>
        </w:tc>
        <w:tc>
          <w:tcPr>
            <w:tcW w:w="4560"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Workflow Explanation</w:t>
            </w:r>
          </w:p>
        </w:tc>
        <w:tc>
          <w:tcPr>
            <w:tcW w:w="1575" w:type="dxa"/>
            <w:vAlign w:val="center"/>
            <w:hideMark/>
          </w:tcPr>
          <w:p w:rsidR="00EE5E70" w:rsidRPr="00EE5E70" w:rsidRDefault="00314732" w:rsidP="00EE5E70">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13</w:t>
            </w:r>
          </w:p>
        </w:tc>
      </w:tr>
      <w:tr w:rsidR="00AA2477" w:rsidRPr="00EE5E70" w:rsidTr="00AA2477">
        <w:trPr>
          <w:tblCellSpacing w:w="15" w:type="dxa"/>
        </w:trPr>
        <w:tc>
          <w:tcPr>
            <w:tcW w:w="130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9</w:t>
            </w:r>
          </w:p>
        </w:tc>
        <w:tc>
          <w:tcPr>
            <w:tcW w:w="4560"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API Documentation</w:t>
            </w:r>
          </w:p>
        </w:tc>
        <w:tc>
          <w:tcPr>
            <w:tcW w:w="1575" w:type="dxa"/>
            <w:vAlign w:val="center"/>
            <w:hideMark/>
          </w:tcPr>
          <w:p w:rsidR="00EE5E70" w:rsidRPr="00EE5E70" w:rsidRDefault="00314732" w:rsidP="00EE5E70">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15</w:t>
            </w:r>
          </w:p>
        </w:tc>
      </w:tr>
      <w:tr w:rsidR="00AA2477" w:rsidRPr="00EE5E70" w:rsidTr="00AA2477">
        <w:trPr>
          <w:tblCellSpacing w:w="15" w:type="dxa"/>
        </w:trPr>
        <w:tc>
          <w:tcPr>
            <w:tcW w:w="130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10</w:t>
            </w:r>
          </w:p>
        </w:tc>
        <w:tc>
          <w:tcPr>
            <w:tcW w:w="4560"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User Interface (UI/UX)</w:t>
            </w:r>
          </w:p>
        </w:tc>
        <w:tc>
          <w:tcPr>
            <w:tcW w:w="1575" w:type="dxa"/>
            <w:vAlign w:val="center"/>
            <w:hideMark/>
          </w:tcPr>
          <w:p w:rsidR="00EE5E70" w:rsidRPr="00EE5E70" w:rsidRDefault="00314732" w:rsidP="00EE5E70">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16</w:t>
            </w:r>
          </w:p>
        </w:tc>
      </w:tr>
      <w:tr w:rsidR="00AA2477" w:rsidRPr="00EE5E70" w:rsidTr="00AA2477">
        <w:trPr>
          <w:tblCellSpacing w:w="15" w:type="dxa"/>
        </w:trPr>
        <w:tc>
          <w:tcPr>
            <w:tcW w:w="130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11</w:t>
            </w:r>
          </w:p>
        </w:tc>
        <w:tc>
          <w:tcPr>
            <w:tcW w:w="4560"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Testing</w:t>
            </w:r>
          </w:p>
        </w:tc>
        <w:tc>
          <w:tcPr>
            <w:tcW w:w="1575" w:type="dxa"/>
            <w:vAlign w:val="center"/>
            <w:hideMark/>
          </w:tcPr>
          <w:p w:rsidR="00EE5E70" w:rsidRPr="00EE5E70" w:rsidRDefault="00314732" w:rsidP="00EE5E70">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17</w:t>
            </w:r>
          </w:p>
        </w:tc>
      </w:tr>
      <w:tr w:rsidR="00AA2477" w:rsidRPr="00EE5E70" w:rsidTr="00AA2477">
        <w:trPr>
          <w:tblCellSpacing w:w="15" w:type="dxa"/>
        </w:trPr>
        <w:tc>
          <w:tcPr>
            <w:tcW w:w="130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12</w:t>
            </w:r>
          </w:p>
        </w:tc>
        <w:tc>
          <w:tcPr>
            <w:tcW w:w="4560"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Screenshots Section</w:t>
            </w:r>
          </w:p>
        </w:tc>
        <w:tc>
          <w:tcPr>
            <w:tcW w:w="1575" w:type="dxa"/>
            <w:vAlign w:val="center"/>
            <w:hideMark/>
          </w:tcPr>
          <w:p w:rsidR="00EE5E70" w:rsidRPr="00EE5E70" w:rsidRDefault="00314732" w:rsidP="00EE5E70">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19</w:t>
            </w:r>
          </w:p>
        </w:tc>
      </w:tr>
      <w:tr w:rsidR="00AA2477" w:rsidRPr="00EE5E70" w:rsidTr="00AA2477">
        <w:trPr>
          <w:tblCellSpacing w:w="15" w:type="dxa"/>
        </w:trPr>
        <w:tc>
          <w:tcPr>
            <w:tcW w:w="130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13</w:t>
            </w:r>
          </w:p>
        </w:tc>
        <w:tc>
          <w:tcPr>
            <w:tcW w:w="4560"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Known Issues &amp; Limitations</w:t>
            </w:r>
          </w:p>
        </w:tc>
        <w:tc>
          <w:tcPr>
            <w:tcW w:w="1575" w:type="dxa"/>
            <w:vAlign w:val="center"/>
            <w:hideMark/>
          </w:tcPr>
          <w:p w:rsidR="00EE5E70" w:rsidRPr="00EE5E70" w:rsidRDefault="00314732" w:rsidP="00EE5E70">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21</w:t>
            </w:r>
          </w:p>
        </w:tc>
      </w:tr>
      <w:tr w:rsidR="00AA2477" w:rsidRPr="00EE5E70" w:rsidTr="00AA2477">
        <w:trPr>
          <w:tblCellSpacing w:w="15" w:type="dxa"/>
        </w:trPr>
        <w:tc>
          <w:tcPr>
            <w:tcW w:w="130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14</w:t>
            </w:r>
          </w:p>
        </w:tc>
        <w:tc>
          <w:tcPr>
            <w:tcW w:w="4560"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Future Enhancements</w:t>
            </w:r>
          </w:p>
        </w:tc>
        <w:tc>
          <w:tcPr>
            <w:tcW w:w="1575" w:type="dxa"/>
            <w:vAlign w:val="center"/>
            <w:hideMark/>
          </w:tcPr>
          <w:p w:rsidR="00EE5E70" w:rsidRPr="00EE5E70" w:rsidRDefault="00314732" w:rsidP="00EE5E70">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22</w:t>
            </w:r>
          </w:p>
        </w:tc>
      </w:tr>
      <w:tr w:rsidR="00AA2477" w:rsidRPr="00EE5E70" w:rsidTr="00AA2477">
        <w:trPr>
          <w:tblCellSpacing w:w="15" w:type="dxa"/>
        </w:trPr>
        <w:tc>
          <w:tcPr>
            <w:tcW w:w="130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15</w:t>
            </w:r>
          </w:p>
        </w:tc>
        <w:tc>
          <w:tcPr>
            <w:tcW w:w="4560"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Conclusion</w:t>
            </w:r>
          </w:p>
        </w:tc>
        <w:tc>
          <w:tcPr>
            <w:tcW w:w="1575" w:type="dxa"/>
            <w:vAlign w:val="center"/>
            <w:hideMark/>
          </w:tcPr>
          <w:p w:rsidR="00EE5E70" w:rsidRPr="00EE5E70" w:rsidRDefault="00314732" w:rsidP="00314732">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24</w:t>
            </w:r>
          </w:p>
        </w:tc>
      </w:tr>
      <w:tr w:rsidR="00AA2477" w:rsidRPr="00EE5E70" w:rsidTr="00AA2477">
        <w:trPr>
          <w:tblCellSpacing w:w="15" w:type="dxa"/>
        </w:trPr>
        <w:tc>
          <w:tcPr>
            <w:tcW w:w="130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16</w:t>
            </w:r>
          </w:p>
        </w:tc>
        <w:tc>
          <w:tcPr>
            <w:tcW w:w="4560"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References</w:t>
            </w:r>
          </w:p>
        </w:tc>
        <w:tc>
          <w:tcPr>
            <w:tcW w:w="1575" w:type="dxa"/>
            <w:vAlign w:val="center"/>
            <w:hideMark/>
          </w:tcPr>
          <w:p w:rsidR="00EE5E70" w:rsidRPr="00EE5E70" w:rsidRDefault="00314732" w:rsidP="00EE5E70">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25</w:t>
            </w:r>
            <w:bookmarkStart w:id="0" w:name="_GoBack"/>
            <w:bookmarkEnd w:id="0"/>
          </w:p>
        </w:tc>
      </w:tr>
    </w:tbl>
    <w:p w:rsidR="00DC44DD" w:rsidRPr="00DC44DD" w:rsidRDefault="00FF52E7" w:rsidP="00FF52E7">
      <w:pPr>
        <w:pStyle w:val="Heading1"/>
        <w:ind w:left="720" w:right="-540"/>
        <w:rPr>
          <w:rFonts w:ascii="Times New Roman" w:hAnsi="Times New Roman" w:cs="Times New Roman"/>
          <w:color w:val="auto"/>
          <w:sz w:val="48"/>
          <w:szCs w:val="48"/>
        </w:rPr>
      </w:pPr>
      <w:r>
        <w:rPr>
          <w:rStyle w:val="Strong"/>
          <w:rFonts w:ascii="Times New Roman" w:hAnsi="Times New Roman" w:cs="Times New Roman"/>
          <w:b/>
          <w:bCs/>
          <w:color w:val="auto"/>
          <w:sz w:val="48"/>
          <w:szCs w:val="48"/>
        </w:rPr>
        <w:lastRenderedPageBreak/>
        <w:t xml:space="preserve">                 </w:t>
      </w:r>
      <w:proofErr w:type="gramStart"/>
      <w:r>
        <w:rPr>
          <w:rStyle w:val="Strong"/>
          <w:rFonts w:ascii="Times New Roman" w:hAnsi="Times New Roman" w:cs="Times New Roman"/>
          <w:b/>
          <w:bCs/>
          <w:color w:val="auto"/>
          <w:sz w:val="48"/>
          <w:szCs w:val="48"/>
        </w:rPr>
        <w:t>1.</w:t>
      </w:r>
      <w:r w:rsidR="00DC44DD" w:rsidRPr="00DC44DD">
        <w:rPr>
          <w:rStyle w:val="Strong"/>
          <w:rFonts w:ascii="Times New Roman" w:hAnsi="Times New Roman" w:cs="Times New Roman"/>
          <w:b/>
          <w:bCs/>
          <w:color w:val="auto"/>
          <w:sz w:val="48"/>
          <w:szCs w:val="48"/>
        </w:rPr>
        <w:t>Abstract</w:t>
      </w:r>
      <w:proofErr w:type="gramEnd"/>
    </w:p>
    <w:p w:rsidR="00DC44DD" w:rsidRPr="006F2A8A" w:rsidRDefault="00DC44DD" w:rsidP="00B40214">
      <w:pPr>
        <w:pStyle w:val="NormalWeb"/>
        <w:spacing w:line="276" w:lineRule="auto"/>
        <w:ind w:left="-810" w:right="-540"/>
        <w:rPr>
          <w:sz w:val="36"/>
          <w:szCs w:val="36"/>
        </w:rPr>
      </w:pPr>
      <w:r w:rsidRPr="006F2A8A">
        <w:rPr>
          <w:sz w:val="36"/>
          <w:szCs w:val="36"/>
        </w:rPr>
        <w:t>Artificial Intelligence (AI) is transforming education by enabling personalized, adaptive, and interactive learning experiences. Traditional teaching approaches often struggle to meet the diverse needs of students, as they follow a one-size-fits-all method. With the advent of generative AI and advanced language models, it is now possible to create systems that provide tailored content, explain concepts at varying levels, and adapt to the learner’s pace.</w:t>
      </w:r>
      <w:r w:rsidR="006F2A8A" w:rsidRPr="006F2A8A">
        <w:rPr>
          <w:sz w:val="36"/>
          <w:szCs w:val="36"/>
        </w:rPr>
        <w:t xml:space="preserve"> </w:t>
      </w:r>
      <w:r w:rsidRPr="006F2A8A">
        <w:rPr>
          <w:sz w:val="36"/>
          <w:szCs w:val="36"/>
        </w:rPr>
        <w:t xml:space="preserve">This project, </w:t>
      </w:r>
      <w:proofErr w:type="spellStart"/>
      <w:r w:rsidRPr="006F2A8A">
        <w:rPr>
          <w:rStyle w:val="Strong"/>
          <w:sz w:val="36"/>
          <w:szCs w:val="36"/>
        </w:rPr>
        <w:t>EduTutor</w:t>
      </w:r>
      <w:proofErr w:type="spellEnd"/>
      <w:r w:rsidRPr="006F2A8A">
        <w:rPr>
          <w:rStyle w:val="Strong"/>
          <w:sz w:val="36"/>
          <w:szCs w:val="36"/>
        </w:rPr>
        <w:t xml:space="preserve"> AI</w:t>
      </w:r>
      <w:r w:rsidRPr="006F2A8A">
        <w:rPr>
          <w:sz w:val="36"/>
          <w:szCs w:val="36"/>
        </w:rPr>
        <w:t xml:space="preserve">, utilizes IBM’s Granite model, available through Hugging Face, to develop a personalized learning assistant. The system generates </w:t>
      </w:r>
      <w:r w:rsidRPr="006F2A8A">
        <w:rPr>
          <w:rStyle w:val="Strong"/>
          <w:sz w:val="36"/>
          <w:szCs w:val="36"/>
        </w:rPr>
        <w:t>concept explainers, quizzes, and adaptive study material</w:t>
      </w:r>
      <w:r w:rsidRPr="006F2A8A">
        <w:rPr>
          <w:sz w:val="36"/>
          <w:szCs w:val="36"/>
        </w:rPr>
        <w:t xml:space="preserve"> using generative AI techniques. It is deployed in </w:t>
      </w:r>
      <w:r w:rsidRPr="006F2A8A">
        <w:rPr>
          <w:rStyle w:val="Strong"/>
          <w:sz w:val="36"/>
          <w:szCs w:val="36"/>
        </w:rPr>
        <w:t xml:space="preserve">Google </w:t>
      </w:r>
      <w:proofErr w:type="spellStart"/>
      <w:r w:rsidRPr="006F2A8A">
        <w:rPr>
          <w:rStyle w:val="Strong"/>
          <w:sz w:val="36"/>
          <w:szCs w:val="36"/>
        </w:rPr>
        <w:t>Colab</w:t>
      </w:r>
      <w:proofErr w:type="spellEnd"/>
      <w:r w:rsidRPr="006F2A8A">
        <w:rPr>
          <w:sz w:val="36"/>
          <w:szCs w:val="36"/>
        </w:rPr>
        <w:t xml:space="preserve"> with a </w:t>
      </w:r>
      <w:proofErr w:type="spellStart"/>
      <w:r w:rsidRPr="006F2A8A">
        <w:rPr>
          <w:rStyle w:val="Strong"/>
          <w:sz w:val="36"/>
          <w:szCs w:val="36"/>
        </w:rPr>
        <w:t>Gradio</w:t>
      </w:r>
      <w:proofErr w:type="spellEnd"/>
      <w:r w:rsidRPr="006F2A8A">
        <w:rPr>
          <w:rStyle w:val="Strong"/>
          <w:sz w:val="36"/>
          <w:szCs w:val="36"/>
        </w:rPr>
        <w:t>-based interface</w:t>
      </w:r>
      <w:r w:rsidRPr="006F2A8A">
        <w:rPr>
          <w:sz w:val="36"/>
          <w:szCs w:val="36"/>
        </w:rPr>
        <w:t xml:space="preserve">, ensuring accessibility and ease of use. The workflow involves exploring the </w:t>
      </w:r>
      <w:proofErr w:type="spellStart"/>
      <w:r w:rsidRPr="006F2A8A">
        <w:rPr>
          <w:sz w:val="36"/>
          <w:szCs w:val="36"/>
        </w:rPr>
        <w:t>Naan</w:t>
      </w:r>
      <w:proofErr w:type="spellEnd"/>
      <w:r w:rsidRPr="006F2A8A">
        <w:rPr>
          <w:sz w:val="36"/>
          <w:szCs w:val="36"/>
        </w:rPr>
        <w:t xml:space="preserve"> </w:t>
      </w:r>
      <w:proofErr w:type="spellStart"/>
      <w:r w:rsidRPr="006F2A8A">
        <w:rPr>
          <w:sz w:val="36"/>
          <w:szCs w:val="36"/>
        </w:rPr>
        <w:t>Mudhalvan</w:t>
      </w:r>
      <w:proofErr w:type="spellEnd"/>
      <w:r w:rsidRPr="006F2A8A">
        <w:rPr>
          <w:sz w:val="36"/>
          <w:szCs w:val="36"/>
        </w:rPr>
        <w:t xml:space="preserve"> Smart </w:t>
      </w:r>
      <w:proofErr w:type="spellStart"/>
      <w:r w:rsidRPr="006F2A8A">
        <w:rPr>
          <w:sz w:val="36"/>
          <w:szCs w:val="36"/>
        </w:rPr>
        <w:t>Interz</w:t>
      </w:r>
      <w:proofErr w:type="spellEnd"/>
      <w:r w:rsidRPr="006F2A8A">
        <w:rPr>
          <w:sz w:val="36"/>
          <w:szCs w:val="36"/>
        </w:rPr>
        <w:t xml:space="preserve"> Portal, selecting an IBM Granite model, implementing the system in </w:t>
      </w:r>
      <w:proofErr w:type="spellStart"/>
      <w:r w:rsidRPr="006F2A8A">
        <w:rPr>
          <w:sz w:val="36"/>
          <w:szCs w:val="36"/>
        </w:rPr>
        <w:t>Colab</w:t>
      </w:r>
      <w:proofErr w:type="spellEnd"/>
      <w:r w:rsidRPr="006F2A8A">
        <w:rPr>
          <w:sz w:val="36"/>
          <w:szCs w:val="36"/>
        </w:rPr>
        <w:t xml:space="preserve">, and finally publishing the code on </w:t>
      </w:r>
      <w:proofErr w:type="spellStart"/>
      <w:r w:rsidRPr="006F2A8A">
        <w:rPr>
          <w:sz w:val="36"/>
          <w:szCs w:val="36"/>
        </w:rPr>
        <w:t>GitHub</w:t>
      </w:r>
      <w:proofErr w:type="spellEnd"/>
      <w:r w:rsidRPr="006F2A8A">
        <w:rPr>
          <w:sz w:val="36"/>
          <w:szCs w:val="36"/>
        </w:rPr>
        <w:t xml:space="preserve"> for collaboration and version control.</w:t>
      </w:r>
      <w:r w:rsidR="006F2A8A" w:rsidRPr="006F2A8A">
        <w:rPr>
          <w:sz w:val="36"/>
          <w:szCs w:val="36"/>
        </w:rPr>
        <w:t xml:space="preserve"> </w:t>
      </w:r>
      <w:r w:rsidRPr="006F2A8A">
        <w:rPr>
          <w:sz w:val="36"/>
          <w:szCs w:val="36"/>
        </w:rPr>
        <w:t xml:space="preserve">The project demonstrates how generative AI can enhance learning outcomes by simplifying complex concepts and engaging students through interactive assessments. While challenges such as runtime limitations and GPU constraints in </w:t>
      </w:r>
      <w:proofErr w:type="spellStart"/>
      <w:r w:rsidRPr="006F2A8A">
        <w:rPr>
          <w:sz w:val="36"/>
          <w:szCs w:val="36"/>
        </w:rPr>
        <w:t>Colab</w:t>
      </w:r>
      <w:proofErr w:type="spellEnd"/>
      <w:r w:rsidRPr="006F2A8A">
        <w:rPr>
          <w:sz w:val="36"/>
          <w:szCs w:val="36"/>
        </w:rPr>
        <w:t xml:space="preserve"> were faced, the results highlight the potential of </w:t>
      </w:r>
      <w:proofErr w:type="spellStart"/>
      <w:r w:rsidRPr="006F2A8A">
        <w:rPr>
          <w:sz w:val="36"/>
          <w:szCs w:val="36"/>
        </w:rPr>
        <w:t>EduTutor</w:t>
      </w:r>
      <w:proofErr w:type="spellEnd"/>
      <w:r w:rsidRPr="006F2A8A">
        <w:rPr>
          <w:sz w:val="36"/>
          <w:szCs w:val="36"/>
        </w:rPr>
        <w:t xml:space="preserve"> AI as a foundation for future </w:t>
      </w:r>
      <w:r w:rsidRPr="006F2A8A">
        <w:rPr>
          <w:rStyle w:val="Strong"/>
          <w:sz w:val="36"/>
          <w:szCs w:val="36"/>
        </w:rPr>
        <w:t>scalable, multilingual, and AI-driven educational tools</w:t>
      </w:r>
      <w:r w:rsidRPr="006F2A8A">
        <w:rPr>
          <w:sz w:val="36"/>
          <w:szCs w:val="36"/>
        </w:rPr>
        <w:t>.</w:t>
      </w:r>
    </w:p>
    <w:p w:rsidR="00517171" w:rsidRPr="00517171" w:rsidRDefault="00FF52E7" w:rsidP="00FF52E7">
      <w:pPr>
        <w:pStyle w:val="Heading2"/>
        <w:ind w:left="720" w:right="-540"/>
        <w:rPr>
          <w:rFonts w:ascii="Times New Roman" w:hAnsi="Times New Roman" w:cs="Times New Roman"/>
          <w:color w:val="auto"/>
          <w:sz w:val="48"/>
          <w:szCs w:val="48"/>
        </w:rPr>
      </w:pPr>
      <w:r>
        <w:rPr>
          <w:rFonts w:ascii="Times New Roman" w:hAnsi="Times New Roman" w:cs="Times New Roman"/>
          <w:color w:val="auto"/>
          <w:sz w:val="48"/>
          <w:szCs w:val="48"/>
        </w:rPr>
        <w:lastRenderedPageBreak/>
        <w:t xml:space="preserve">         </w:t>
      </w:r>
      <w:proofErr w:type="gramStart"/>
      <w:r>
        <w:rPr>
          <w:rFonts w:ascii="Times New Roman" w:hAnsi="Times New Roman" w:cs="Times New Roman"/>
          <w:color w:val="auto"/>
          <w:sz w:val="48"/>
          <w:szCs w:val="48"/>
        </w:rPr>
        <w:t>2.</w:t>
      </w:r>
      <w:r w:rsidR="00517171" w:rsidRPr="00517171">
        <w:rPr>
          <w:rFonts w:ascii="Times New Roman" w:hAnsi="Times New Roman" w:cs="Times New Roman"/>
          <w:color w:val="auto"/>
          <w:sz w:val="48"/>
          <w:szCs w:val="48"/>
        </w:rPr>
        <w:t>Project</w:t>
      </w:r>
      <w:proofErr w:type="gramEnd"/>
      <w:r w:rsidR="00517171" w:rsidRPr="00517171">
        <w:rPr>
          <w:rFonts w:ascii="Times New Roman" w:hAnsi="Times New Roman" w:cs="Times New Roman"/>
          <w:color w:val="auto"/>
          <w:sz w:val="48"/>
          <w:szCs w:val="48"/>
        </w:rPr>
        <w:t xml:space="preserve"> Overview</w:t>
      </w:r>
    </w:p>
    <w:p w:rsidR="00517171" w:rsidRPr="00517171" w:rsidRDefault="00517171" w:rsidP="00B40214">
      <w:pPr>
        <w:pStyle w:val="NormalWeb"/>
        <w:ind w:left="-810" w:right="-540"/>
        <w:rPr>
          <w:sz w:val="36"/>
          <w:szCs w:val="36"/>
        </w:rPr>
      </w:pPr>
      <w:proofErr w:type="spellStart"/>
      <w:r w:rsidRPr="00517171">
        <w:rPr>
          <w:sz w:val="36"/>
          <w:szCs w:val="36"/>
        </w:rPr>
        <w:t>EduTutor</w:t>
      </w:r>
      <w:proofErr w:type="spellEnd"/>
      <w:r w:rsidRPr="00517171">
        <w:rPr>
          <w:sz w:val="36"/>
          <w:szCs w:val="36"/>
        </w:rPr>
        <w:t xml:space="preserve"> AI is an intelligent, AI-powered learning assistant designed to provide personalized support to students and educators. The project leverages </w:t>
      </w:r>
      <w:r w:rsidRPr="00517171">
        <w:rPr>
          <w:rStyle w:val="Strong"/>
          <w:sz w:val="36"/>
          <w:szCs w:val="36"/>
        </w:rPr>
        <w:t>IBM Granite generative models</w:t>
      </w:r>
      <w:r w:rsidRPr="00517171">
        <w:rPr>
          <w:sz w:val="36"/>
          <w:szCs w:val="36"/>
        </w:rPr>
        <w:t xml:space="preserve"> to deliver tailored explanations, generate practice quizzes, and summarize study content in simple, learner-friendly language. Unlike traditional educational systems that offer the same content to every learner, </w:t>
      </w:r>
      <w:proofErr w:type="spellStart"/>
      <w:r w:rsidRPr="00517171">
        <w:rPr>
          <w:sz w:val="36"/>
          <w:szCs w:val="36"/>
        </w:rPr>
        <w:t>EduTutor</w:t>
      </w:r>
      <w:proofErr w:type="spellEnd"/>
      <w:r w:rsidRPr="00517171">
        <w:rPr>
          <w:sz w:val="36"/>
          <w:szCs w:val="36"/>
        </w:rPr>
        <w:t xml:space="preserve"> AI adapts to individual needs, enabling students to learn at their own pace while assisting teachers in reducing repetitive tasks.</w:t>
      </w:r>
    </w:p>
    <w:p w:rsidR="00517171" w:rsidRPr="00517171" w:rsidRDefault="00517171" w:rsidP="00B40214">
      <w:pPr>
        <w:pStyle w:val="Heading3"/>
        <w:ind w:left="-810" w:right="-540"/>
        <w:rPr>
          <w:rFonts w:ascii="Times New Roman" w:hAnsi="Times New Roman" w:cs="Times New Roman"/>
          <w:i/>
          <w:color w:val="auto"/>
          <w:sz w:val="36"/>
          <w:szCs w:val="36"/>
        </w:rPr>
      </w:pPr>
      <w:r w:rsidRPr="00517171">
        <w:rPr>
          <w:rFonts w:ascii="Times New Roman" w:hAnsi="Times New Roman" w:cs="Times New Roman"/>
          <w:i/>
          <w:color w:val="auto"/>
          <w:sz w:val="36"/>
          <w:szCs w:val="36"/>
        </w:rPr>
        <w:t>Purpose</w:t>
      </w:r>
    </w:p>
    <w:p w:rsidR="00517171" w:rsidRPr="00517171" w:rsidRDefault="00517171" w:rsidP="00B40214">
      <w:pPr>
        <w:pStyle w:val="NormalWeb"/>
        <w:ind w:left="-810" w:right="-540"/>
        <w:rPr>
          <w:sz w:val="36"/>
          <w:szCs w:val="36"/>
        </w:rPr>
      </w:pPr>
      <w:r w:rsidRPr="00517171">
        <w:rPr>
          <w:sz w:val="36"/>
          <w:szCs w:val="36"/>
        </w:rPr>
        <w:t xml:space="preserve">The primary goal of </w:t>
      </w:r>
      <w:proofErr w:type="spellStart"/>
      <w:r w:rsidRPr="00517171">
        <w:rPr>
          <w:sz w:val="36"/>
          <w:szCs w:val="36"/>
        </w:rPr>
        <w:t>EduTutor</w:t>
      </w:r>
      <w:proofErr w:type="spellEnd"/>
      <w:r w:rsidRPr="00517171">
        <w:rPr>
          <w:sz w:val="36"/>
          <w:szCs w:val="36"/>
        </w:rPr>
        <w:t xml:space="preserve"> AI is to bridge the gap between traditional one-size-fits-all learning and the diverse needs of individual learners. By using generative AI, the system creates interactive and adaptive learning experiences that make education more engaging, accessible, and efficient.</w:t>
      </w:r>
    </w:p>
    <w:p w:rsidR="00517171" w:rsidRPr="00517171" w:rsidRDefault="00517171" w:rsidP="00B40214">
      <w:pPr>
        <w:pStyle w:val="Heading3"/>
        <w:ind w:left="-810" w:right="-540"/>
        <w:rPr>
          <w:rFonts w:ascii="Times New Roman" w:hAnsi="Times New Roman" w:cs="Times New Roman"/>
          <w:i/>
          <w:color w:val="auto"/>
          <w:sz w:val="36"/>
          <w:szCs w:val="36"/>
        </w:rPr>
      </w:pPr>
      <w:r w:rsidRPr="00517171">
        <w:rPr>
          <w:rFonts w:ascii="Times New Roman" w:hAnsi="Times New Roman" w:cs="Times New Roman"/>
          <w:i/>
          <w:color w:val="auto"/>
          <w:sz w:val="36"/>
          <w:szCs w:val="36"/>
        </w:rPr>
        <w:t>Key Features</w:t>
      </w:r>
    </w:p>
    <w:p w:rsidR="00517171" w:rsidRPr="00517171" w:rsidRDefault="00517171" w:rsidP="00B40214">
      <w:pPr>
        <w:pStyle w:val="NormalWeb"/>
        <w:numPr>
          <w:ilvl w:val="0"/>
          <w:numId w:val="22"/>
        </w:numPr>
        <w:ind w:left="-810" w:right="-540"/>
        <w:rPr>
          <w:sz w:val="36"/>
          <w:szCs w:val="36"/>
        </w:rPr>
      </w:pPr>
      <w:r w:rsidRPr="00517171">
        <w:rPr>
          <w:rStyle w:val="Strong"/>
          <w:sz w:val="36"/>
          <w:szCs w:val="36"/>
        </w:rPr>
        <w:t>Concept Explainer</w:t>
      </w:r>
      <w:r w:rsidRPr="00517171">
        <w:rPr>
          <w:sz w:val="36"/>
          <w:szCs w:val="36"/>
        </w:rPr>
        <w:t xml:space="preserve"> – Simplifies complex topics into </w:t>
      </w:r>
      <w:proofErr w:type="gramStart"/>
      <w:r w:rsidRPr="00517171">
        <w:rPr>
          <w:sz w:val="36"/>
          <w:szCs w:val="36"/>
        </w:rPr>
        <w:t>clear</w:t>
      </w:r>
      <w:proofErr w:type="gramEnd"/>
      <w:r w:rsidRPr="00517171">
        <w:rPr>
          <w:sz w:val="36"/>
          <w:szCs w:val="36"/>
        </w:rPr>
        <w:t>, easy-to-understand explanations.</w:t>
      </w:r>
    </w:p>
    <w:p w:rsidR="00517171" w:rsidRPr="00517171" w:rsidRDefault="00517171" w:rsidP="00B40214">
      <w:pPr>
        <w:pStyle w:val="NormalWeb"/>
        <w:numPr>
          <w:ilvl w:val="0"/>
          <w:numId w:val="22"/>
        </w:numPr>
        <w:ind w:left="-810" w:right="-540"/>
        <w:rPr>
          <w:sz w:val="36"/>
          <w:szCs w:val="36"/>
        </w:rPr>
      </w:pPr>
      <w:r w:rsidRPr="00517171">
        <w:rPr>
          <w:rStyle w:val="Strong"/>
          <w:sz w:val="36"/>
          <w:szCs w:val="36"/>
        </w:rPr>
        <w:t>Quiz Generator</w:t>
      </w:r>
      <w:r w:rsidRPr="00517171">
        <w:rPr>
          <w:sz w:val="36"/>
          <w:szCs w:val="36"/>
        </w:rPr>
        <w:t xml:space="preserve"> – Creates practice questions and assessments dynamically based on selected topics.</w:t>
      </w:r>
    </w:p>
    <w:p w:rsidR="00517171" w:rsidRPr="00517171" w:rsidRDefault="00517171" w:rsidP="00B40214">
      <w:pPr>
        <w:pStyle w:val="NormalWeb"/>
        <w:numPr>
          <w:ilvl w:val="0"/>
          <w:numId w:val="22"/>
        </w:numPr>
        <w:ind w:left="-810" w:right="-540"/>
        <w:rPr>
          <w:sz w:val="36"/>
          <w:szCs w:val="36"/>
        </w:rPr>
      </w:pPr>
      <w:r w:rsidRPr="00517171">
        <w:rPr>
          <w:rStyle w:val="Strong"/>
          <w:sz w:val="36"/>
          <w:szCs w:val="36"/>
        </w:rPr>
        <w:t>Adaptive Learning</w:t>
      </w:r>
      <w:r w:rsidRPr="00517171">
        <w:rPr>
          <w:sz w:val="36"/>
          <w:szCs w:val="36"/>
        </w:rPr>
        <w:t xml:space="preserve"> – Adjusts to the student’s progress and performance for a customized experience.</w:t>
      </w:r>
    </w:p>
    <w:p w:rsidR="00517171" w:rsidRPr="00517171" w:rsidRDefault="00517171" w:rsidP="00B40214">
      <w:pPr>
        <w:pStyle w:val="NormalWeb"/>
        <w:numPr>
          <w:ilvl w:val="0"/>
          <w:numId w:val="22"/>
        </w:numPr>
        <w:ind w:left="-810" w:right="-540"/>
        <w:rPr>
          <w:sz w:val="36"/>
          <w:szCs w:val="36"/>
        </w:rPr>
      </w:pPr>
      <w:r w:rsidRPr="00517171">
        <w:rPr>
          <w:rStyle w:val="Strong"/>
          <w:sz w:val="36"/>
          <w:szCs w:val="36"/>
        </w:rPr>
        <w:t>Lightweight Deployment</w:t>
      </w:r>
      <w:r w:rsidRPr="00517171">
        <w:rPr>
          <w:sz w:val="36"/>
          <w:szCs w:val="36"/>
        </w:rPr>
        <w:t xml:space="preserve"> – Runs on Google </w:t>
      </w:r>
      <w:proofErr w:type="spellStart"/>
      <w:r w:rsidRPr="00517171">
        <w:rPr>
          <w:sz w:val="36"/>
          <w:szCs w:val="36"/>
        </w:rPr>
        <w:t>Colab</w:t>
      </w:r>
      <w:proofErr w:type="spellEnd"/>
      <w:r w:rsidRPr="00517171">
        <w:rPr>
          <w:sz w:val="36"/>
          <w:szCs w:val="36"/>
        </w:rPr>
        <w:t xml:space="preserve"> using </w:t>
      </w:r>
      <w:proofErr w:type="spellStart"/>
      <w:r w:rsidRPr="00517171">
        <w:rPr>
          <w:sz w:val="36"/>
          <w:szCs w:val="36"/>
        </w:rPr>
        <w:t>Gradio</w:t>
      </w:r>
      <w:proofErr w:type="spellEnd"/>
      <w:r w:rsidRPr="00517171">
        <w:rPr>
          <w:sz w:val="36"/>
          <w:szCs w:val="36"/>
        </w:rPr>
        <w:t>, ensuring minimal setup and accessibility without requiring advanced infrastructure.</w:t>
      </w:r>
    </w:p>
    <w:p w:rsidR="00517171" w:rsidRPr="00517171" w:rsidRDefault="00517171" w:rsidP="00B40214">
      <w:pPr>
        <w:pStyle w:val="Heading3"/>
        <w:ind w:left="-810" w:right="-540"/>
        <w:rPr>
          <w:rFonts w:ascii="Times New Roman" w:hAnsi="Times New Roman" w:cs="Times New Roman"/>
          <w:i/>
          <w:color w:val="auto"/>
          <w:sz w:val="36"/>
          <w:szCs w:val="36"/>
        </w:rPr>
      </w:pPr>
      <w:r w:rsidRPr="00517171">
        <w:rPr>
          <w:rFonts w:ascii="Times New Roman" w:hAnsi="Times New Roman" w:cs="Times New Roman"/>
          <w:i/>
          <w:color w:val="auto"/>
          <w:sz w:val="36"/>
          <w:szCs w:val="36"/>
        </w:rPr>
        <w:lastRenderedPageBreak/>
        <w:t>Benefits</w:t>
      </w:r>
    </w:p>
    <w:p w:rsidR="00517171" w:rsidRPr="00517171" w:rsidRDefault="00517171" w:rsidP="00B40214">
      <w:pPr>
        <w:pStyle w:val="NormalWeb"/>
        <w:numPr>
          <w:ilvl w:val="0"/>
          <w:numId w:val="23"/>
        </w:numPr>
        <w:ind w:left="-810" w:right="-540"/>
        <w:rPr>
          <w:sz w:val="36"/>
          <w:szCs w:val="36"/>
        </w:rPr>
      </w:pPr>
      <w:r w:rsidRPr="00517171">
        <w:rPr>
          <w:rStyle w:val="Strong"/>
          <w:sz w:val="36"/>
          <w:szCs w:val="36"/>
        </w:rPr>
        <w:t>For Students</w:t>
      </w:r>
      <w:r w:rsidRPr="00517171">
        <w:rPr>
          <w:sz w:val="36"/>
          <w:szCs w:val="36"/>
        </w:rPr>
        <w:t>: Offers personalized guidance, interactive revision tools, and instant feedback.</w:t>
      </w:r>
    </w:p>
    <w:p w:rsidR="00517171" w:rsidRPr="00517171" w:rsidRDefault="00517171" w:rsidP="00B40214">
      <w:pPr>
        <w:pStyle w:val="NormalWeb"/>
        <w:numPr>
          <w:ilvl w:val="0"/>
          <w:numId w:val="23"/>
        </w:numPr>
        <w:ind w:left="-810" w:right="-540"/>
        <w:rPr>
          <w:sz w:val="36"/>
          <w:szCs w:val="36"/>
        </w:rPr>
      </w:pPr>
      <w:r w:rsidRPr="00517171">
        <w:rPr>
          <w:rStyle w:val="Strong"/>
          <w:sz w:val="36"/>
          <w:szCs w:val="36"/>
        </w:rPr>
        <w:t>For Teachers</w:t>
      </w:r>
      <w:r w:rsidRPr="00517171">
        <w:rPr>
          <w:sz w:val="36"/>
          <w:szCs w:val="36"/>
        </w:rPr>
        <w:t>: Reduces workload by automating quizzes, notes, and routine explanations.</w:t>
      </w:r>
    </w:p>
    <w:p w:rsidR="00517171" w:rsidRPr="00517171" w:rsidRDefault="00517171" w:rsidP="00B40214">
      <w:pPr>
        <w:pStyle w:val="NormalWeb"/>
        <w:numPr>
          <w:ilvl w:val="0"/>
          <w:numId w:val="23"/>
        </w:numPr>
        <w:ind w:left="-810" w:right="-540"/>
        <w:rPr>
          <w:sz w:val="36"/>
          <w:szCs w:val="36"/>
        </w:rPr>
      </w:pPr>
      <w:r w:rsidRPr="00517171">
        <w:rPr>
          <w:rStyle w:val="Strong"/>
          <w:sz w:val="36"/>
          <w:szCs w:val="36"/>
        </w:rPr>
        <w:t>For Self-Learners</w:t>
      </w:r>
      <w:r w:rsidRPr="00517171">
        <w:rPr>
          <w:sz w:val="36"/>
          <w:szCs w:val="36"/>
        </w:rPr>
        <w:t>: Provides a flexible, self-paced learning companion that supports independent study.</w:t>
      </w:r>
    </w:p>
    <w:p w:rsidR="00517171" w:rsidRPr="00517171" w:rsidRDefault="00517171" w:rsidP="00B40214">
      <w:pPr>
        <w:pStyle w:val="Heading3"/>
        <w:ind w:left="-810" w:right="-540"/>
        <w:rPr>
          <w:rFonts w:ascii="Times New Roman" w:hAnsi="Times New Roman" w:cs="Times New Roman"/>
          <w:i/>
          <w:color w:val="auto"/>
          <w:sz w:val="36"/>
          <w:szCs w:val="36"/>
        </w:rPr>
      </w:pPr>
      <w:r w:rsidRPr="00517171">
        <w:rPr>
          <w:rFonts w:ascii="Times New Roman" w:hAnsi="Times New Roman" w:cs="Times New Roman"/>
          <w:i/>
          <w:color w:val="auto"/>
          <w:sz w:val="36"/>
          <w:szCs w:val="36"/>
        </w:rPr>
        <w:t>Relevance</w:t>
      </w:r>
    </w:p>
    <w:p w:rsidR="00517171" w:rsidRPr="00517171" w:rsidRDefault="00517171" w:rsidP="00B40214">
      <w:pPr>
        <w:pStyle w:val="NormalWeb"/>
        <w:ind w:left="-810" w:right="-540"/>
        <w:rPr>
          <w:sz w:val="36"/>
          <w:szCs w:val="36"/>
        </w:rPr>
      </w:pPr>
      <w:proofErr w:type="spellStart"/>
      <w:r w:rsidRPr="00517171">
        <w:rPr>
          <w:sz w:val="36"/>
          <w:szCs w:val="36"/>
        </w:rPr>
        <w:t>EduTutor</w:t>
      </w:r>
      <w:proofErr w:type="spellEnd"/>
      <w:r w:rsidRPr="00517171">
        <w:rPr>
          <w:sz w:val="36"/>
          <w:szCs w:val="36"/>
        </w:rPr>
        <w:t xml:space="preserve"> AI is more than just a prototype; it is a scalable framework that can evolve with additional features like voice-based tutoring, multilingual support, and integration with existing learning platforms. By combining modern AI with practical deployment tools, </w:t>
      </w:r>
      <w:proofErr w:type="spellStart"/>
      <w:r w:rsidRPr="00517171">
        <w:rPr>
          <w:sz w:val="36"/>
          <w:szCs w:val="36"/>
        </w:rPr>
        <w:t>EduTutor</w:t>
      </w:r>
      <w:proofErr w:type="spellEnd"/>
      <w:r w:rsidRPr="00517171">
        <w:rPr>
          <w:sz w:val="36"/>
          <w:szCs w:val="36"/>
        </w:rPr>
        <w:t xml:space="preserve"> AI sets the foundation for the future of personalized, technology-driven education.</w:t>
      </w:r>
    </w:p>
    <w:p w:rsidR="00AA2477" w:rsidRPr="00AA2477" w:rsidRDefault="00FF52E7" w:rsidP="00FF52E7">
      <w:pPr>
        <w:pStyle w:val="Heading2"/>
        <w:ind w:left="-810" w:right="-540"/>
        <w:rPr>
          <w:rFonts w:ascii="Times New Roman" w:hAnsi="Times New Roman" w:cs="Times New Roman"/>
          <w:color w:val="auto"/>
          <w:sz w:val="48"/>
          <w:szCs w:val="48"/>
        </w:rPr>
      </w:pPr>
      <w:r>
        <w:rPr>
          <w:rFonts w:ascii="Times New Roman" w:hAnsi="Times New Roman" w:cs="Times New Roman"/>
          <w:color w:val="auto"/>
          <w:sz w:val="48"/>
          <w:szCs w:val="48"/>
        </w:rPr>
        <w:t xml:space="preserve">                               </w:t>
      </w:r>
      <w:proofErr w:type="gramStart"/>
      <w:r>
        <w:rPr>
          <w:rFonts w:ascii="Times New Roman" w:hAnsi="Times New Roman" w:cs="Times New Roman"/>
          <w:color w:val="auto"/>
          <w:sz w:val="48"/>
          <w:szCs w:val="48"/>
        </w:rPr>
        <w:t>3.</w:t>
      </w:r>
      <w:r w:rsidR="00AA2477" w:rsidRPr="00AA2477">
        <w:rPr>
          <w:rFonts w:ascii="Times New Roman" w:hAnsi="Times New Roman" w:cs="Times New Roman"/>
          <w:color w:val="auto"/>
          <w:sz w:val="48"/>
          <w:szCs w:val="48"/>
        </w:rPr>
        <w:t>Features</w:t>
      </w:r>
      <w:proofErr w:type="gramEnd"/>
    </w:p>
    <w:p w:rsidR="00AA2477" w:rsidRPr="00AA2477" w:rsidRDefault="00AA2477" w:rsidP="00B40214">
      <w:pPr>
        <w:pStyle w:val="NormalWeb"/>
        <w:ind w:left="-810" w:right="-540"/>
        <w:rPr>
          <w:sz w:val="36"/>
          <w:szCs w:val="36"/>
        </w:rPr>
      </w:pPr>
      <w:proofErr w:type="spellStart"/>
      <w:r w:rsidRPr="00AA2477">
        <w:rPr>
          <w:sz w:val="36"/>
          <w:szCs w:val="36"/>
        </w:rPr>
        <w:t>EduTutor</w:t>
      </w:r>
      <w:proofErr w:type="spellEnd"/>
      <w:r w:rsidRPr="00AA2477">
        <w:rPr>
          <w:sz w:val="36"/>
          <w:szCs w:val="36"/>
        </w:rPr>
        <w:t xml:space="preserve"> AI is designed with a set of robust features that aim to simplify learning and make it more interactive, engaging, and adaptive. Each feature has been carefully designed to align with the needs of students and educators while leveraging the power of IBM Granite models for generative AI.</w:t>
      </w:r>
    </w:p>
    <w:p w:rsidR="00AA2477" w:rsidRPr="00536614" w:rsidRDefault="00AA2477" w:rsidP="00B40214">
      <w:pPr>
        <w:pStyle w:val="Heading3"/>
        <w:ind w:left="-810" w:right="-540"/>
        <w:rPr>
          <w:rFonts w:ascii="Times New Roman" w:hAnsi="Times New Roman" w:cs="Times New Roman"/>
          <w:i/>
          <w:color w:val="auto"/>
          <w:sz w:val="36"/>
          <w:szCs w:val="36"/>
        </w:rPr>
      </w:pPr>
      <w:r w:rsidRPr="00536614">
        <w:rPr>
          <w:rFonts w:ascii="Times New Roman" w:hAnsi="Times New Roman" w:cs="Times New Roman"/>
          <w:i/>
          <w:color w:val="auto"/>
          <w:sz w:val="36"/>
          <w:szCs w:val="36"/>
        </w:rPr>
        <w:t>Concept Explainer</w:t>
      </w:r>
    </w:p>
    <w:p w:rsidR="00AA2477" w:rsidRPr="00AA2477" w:rsidRDefault="00AA2477" w:rsidP="00B40214">
      <w:pPr>
        <w:pStyle w:val="NormalWeb"/>
        <w:ind w:left="-810" w:right="-540"/>
        <w:rPr>
          <w:sz w:val="36"/>
          <w:szCs w:val="36"/>
        </w:rPr>
      </w:pPr>
      <w:r w:rsidRPr="00AA2477">
        <w:rPr>
          <w:sz w:val="36"/>
          <w:szCs w:val="36"/>
        </w:rPr>
        <w:t xml:space="preserve">This feature enables learners to ask questions on any topic and receive simple, clear, and step-by-step explanations. The AI adapts its explanation style based on the learner’s level, whether beginner, intermediate, or advanced. By breaking down complex ideas into </w:t>
      </w:r>
      <w:r w:rsidRPr="00AA2477">
        <w:rPr>
          <w:sz w:val="36"/>
          <w:szCs w:val="36"/>
        </w:rPr>
        <w:lastRenderedPageBreak/>
        <w:t>manageable concepts, students gain deeper understanding without relying solely on textbooks.</w:t>
      </w:r>
    </w:p>
    <w:p w:rsidR="00AA2477" w:rsidRPr="00536614" w:rsidRDefault="00AA2477" w:rsidP="00B40214">
      <w:pPr>
        <w:pStyle w:val="Heading3"/>
        <w:ind w:left="-810" w:right="-540"/>
        <w:rPr>
          <w:rFonts w:ascii="Times New Roman" w:hAnsi="Times New Roman" w:cs="Times New Roman"/>
          <w:i/>
          <w:color w:val="auto"/>
          <w:sz w:val="36"/>
          <w:szCs w:val="36"/>
        </w:rPr>
      </w:pPr>
      <w:r w:rsidRPr="00536614">
        <w:rPr>
          <w:rFonts w:ascii="Times New Roman" w:hAnsi="Times New Roman" w:cs="Times New Roman"/>
          <w:i/>
          <w:color w:val="auto"/>
          <w:sz w:val="36"/>
          <w:szCs w:val="36"/>
        </w:rPr>
        <w:t>Quiz Generator</w:t>
      </w:r>
    </w:p>
    <w:p w:rsidR="00AA2477" w:rsidRPr="00AA2477" w:rsidRDefault="00AA2477" w:rsidP="00B40214">
      <w:pPr>
        <w:pStyle w:val="NormalWeb"/>
        <w:ind w:left="-810" w:right="-540"/>
        <w:rPr>
          <w:sz w:val="36"/>
          <w:szCs w:val="36"/>
        </w:rPr>
      </w:pPr>
      <w:proofErr w:type="spellStart"/>
      <w:r w:rsidRPr="00AA2477">
        <w:rPr>
          <w:sz w:val="36"/>
          <w:szCs w:val="36"/>
        </w:rPr>
        <w:t>EduTutor</w:t>
      </w:r>
      <w:proofErr w:type="spellEnd"/>
      <w:r w:rsidRPr="00AA2477">
        <w:rPr>
          <w:sz w:val="36"/>
          <w:szCs w:val="36"/>
        </w:rPr>
        <w:t xml:space="preserve"> AI can generate quizzes automatically from chosen topics or study materials. Quizzes can include multiple-choice questions, short answers, or fill-in-the-blanks. This feature allows learners to practice actively and test their knowledge immediately after studying. Teachers can also use it to quickly create assessment materials.</w:t>
      </w:r>
    </w:p>
    <w:p w:rsidR="00AA2477" w:rsidRPr="00536614" w:rsidRDefault="00AA2477" w:rsidP="00B40214">
      <w:pPr>
        <w:pStyle w:val="Heading3"/>
        <w:ind w:left="-810" w:right="-540"/>
        <w:rPr>
          <w:rFonts w:ascii="Times New Roman" w:hAnsi="Times New Roman" w:cs="Times New Roman"/>
          <w:i/>
          <w:color w:val="auto"/>
          <w:sz w:val="36"/>
          <w:szCs w:val="36"/>
        </w:rPr>
      </w:pPr>
      <w:r w:rsidRPr="00536614">
        <w:rPr>
          <w:rFonts w:ascii="Times New Roman" w:hAnsi="Times New Roman" w:cs="Times New Roman"/>
          <w:i/>
          <w:color w:val="auto"/>
          <w:sz w:val="36"/>
          <w:szCs w:val="36"/>
        </w:rPr>
        <w:t>Adaptive Learning</w:t>
      </w:r>
    </w:p>
    <w:p w:rsidR="00AA2477" w:rsidRPr="00AA2477" w:rsidRDefault="00AA2477" w:rsidP="00B40214">
      <w:pPr>
        <w:pStyle w:val="NormalWeb"/>
        <w:ind w:left="-810" w:right="-540"/>
        <w:rPr>
          <w:sz w:val="36"/>
          <w:szCs w:val="36"/>
        </w:rPr>
      </w:pPr>
      <w:r w:rsidRPr="00AA2477">
        <w:rPr>
          <w:sz w:val="36"/>
          <w:szCs w:val="36"/>
        </w:rPr>
        <w:t xml:space="preserve">The system tracks a learner’s performance and progress </w:t>
      </w:r>
      <w:proofErr w:type="gramStart"/>
      <w:r w:rsidRPr="00AA2477">
        <w:rPr>
          <w:sz w:val="36"/>
          <w:szCs w:val="36"/>
        </w:rPr>
        <w:t>across</w:t>
      </w:r>
      <w:proofErr w:type="gramEnd"/>
      <w:r w:rsidRPr="00AA2477">
        <w:rPr>
          <w:sz w:val="36"/>
          <w:szCs w:val="36"/>
        </w:rPr>
        <w:t xml:space="preserve"> sessions. Based on quiz results, previous questions, and interaction history, </w:t>
      </w:r>
      <w:proofErr w:type="spellStart"/>
      <w:r w:rsidRPr="00AA2477">
        <w:rPr>
          <w:sz w:val="36"/>
          <w:szCs w:val="36"/>
        </w:rPr>
        <w:t>EduTutor</w:t>
      </w:r>
      <w:proofErr w:type="spellEnd"/>
      <w:r w:rsidRPr="00AA2477">
        <w:rPr>
          <w:sz w:val="36"/>
          <w:szCs w:val="36"/>
        </w:rPr>
        <w:t xml:space="preserve"> AI recommends customized practice questions, explanations, and study paths. This ensures that each learner receives a unique, tailored experience that evolves over time.</w:t>
      </w:r>
    </w:p>
    <w:p w:rsidR="00AA2477" w:rsidRPr="00536614" w:rsidRDefault="00AA2477" w:rsidP="00B40214">
      <w:pPr>
        <w:pStyle w:val="Heading3"/>
        <w:ind w:left="-810" w:right="-540"/>
        <w:rPr>
          <w:rFonts w:ascii="Times New Roman" w:hAnsi="Times New Roman" w:cs="Times New Roman"/>
          <w:i/>
          <w:color w:val="auto"/>
          <w:sz w:val="36"/>
          <w:szCs w:val="36"/>
        </w:rPr>
      </w:pPr>
      <w:r w:rsidRPr="00536614">
        <w:rPr>
          <w:rFonts w:ascii="Times New Roman" w:hAnsi="Times New Roman" w:cs="Times New Roman"/>
          <w:i/>
          <w:color w:val="auto"/>
          <w:sz w:val="36"/>
          <w:szCs w:val="36"/>
        </w:rPr>
        <w:t xml:space="preserve">Deployment on Google </w:t>
      </w:r>
      <w:proofErr w:type="spellStart"/>
      <w:r w:rsidRPr="00536614">
        <w:rPr>
          <w:rFonts w:ascii="Times New Roman" w:hAnsi="Times New Roman" w:cs="Times New Roman"/>
          <w:i/>
          <w:color w:val="auto"/>
          <w:sz w:val="36"/>
          <w:szCs w:val="36"/>
        </w:rPr>
        <w:t>Colab</w:t>
      </w:r>
      <w:proofErr w:type="spellEnd"/>
    </w:p>
    <w:p w:rsidR="00AA2477" w:rsidRPr="00AA2477" w:rsidRDefault="00AA2477" w:rsidP="00B40214">
      <w:pPr>
        <w:pStyle w:val="NormalWeb"/>
        <w:ind w:left="-810" w:right="-540"/>
        <w:rPr>
          <w:sz w:val="36"/>
          <w:szCs w:val="36"/>
        </w:rPr>
      </w:pPr>
      <w:proofErr w:type="spellStart"/>
      <w:r w:rsidRPr="00AA2477">
        <w:rPr>
          <w:sz w:val="36"/>
          <w:szCs w:val="36"/>
        </w:rPr>
        <w:t>EduTutor</w:t>
      </w:r>
      <w:proofErr w:type="spellEnd"/>
      <w:r w:rsidRPr="00AA2477">
        <w:rPr>
          <w:sz w:val="36"/>
          <w:szCs w:val="36"/>
        </w:rPr>
        <w:t xml:space="preserve"> AI is designed to run seamlessly on Google </w:t>
      </w:r>
      <w:proofErr w:type="spellStart"/>
      <w:r w:rsidRPr="00AA2477">
        <w:rPr>
          <w:sz w:val="36"/>
          <w:szCs w:val="36"/>
        </w:rPr>
        <w:t>Colab</w:t>
      </w:r>
      <w:proofErr w:type="spellEnd"/>
      <w:r w:rsidRPr="00AA2477">
        <w:rPr>
          <w:sz w:val="36"/>
          <w:szCs w:val="36"/>
        </w:rPr>
        <w:t xml:space="preserve"> with minimal setup. Learners and developers do not need powerful local hardware; instead, they can leverage </w:t>
      </w:r>
      <w:proofErr w:type="spellStart"/>
      <w:r w:rsidRPr="00AA2477">
        <w:rPr>
          <w:sz w:val="36"/>
          <w:szCs w:val="36"/>
        </w:rPr>
        <w:t>Colab’s</w:t>
      </w:r>
      <w:proofErr w:type="spellEnd"/>
      <w:r w:rsidRPr="00AA2477">
        <w:rPr>
          <w:sz w:val="36"/>
          <w:szCs w:val="36"/>
        </w:rPr>
        <w:t xml:space="preserve"> T4 GPU to run AI models efficiently. This ensures accessibility to anyone with an internet connection.</w:t>
      </w:r>
    </w:p>
    <w:p w:rsidR="00AA2477" w:rsidRPr="00536614" w:rsidRDefault="00AA2477" w:rsidP="00B40214">
      <w:pPr>
        <w:pStyle w:val="Heading3"/>
        <w:ind w:left="-810" w:right="-540"/>
        <w:rPr>
          <w:rFonts w:ascii="Times New Roman" w:hAnsi="Times New Roman" w:cs="Times New Roman"/>
          <w:i/>
          <w:color w:val="auto"/>
          <w:sz w:val="36"/>
          <w:szCs w:val="36"/>
        </w:rPr>
      </w:pPr>
      <w:r w:rsidRPr="00536614">
        <w:rPr>
          <w:rFonts w:ascii="Times New Roman" w:hAnsi="Times New Roman" w:cs="Times New Roman"/>
          <w:i/>
          <w:color w:val="auto"/>
          <w:sz w:val="36"/>
          <w:szCs w:val="36"/>
        </w:rPr>
        <w:t>IBM Granite Model Integration</w:t>
      </w:r>
    </w:p>
    <w:p w:rsidR="00AA2477" w:rsidRPr="00AA2477" w:rsidRDefault="00AA2477" w:rsidP="00B40214">
      <w:pPr>
        <w:pStyle w:val="NormalWeb"/>
        <w:ind w:left="-810" w:right="-540"/>
        <w:rPr>
          <w:sz w:val="36"/>
          <w:szCs w:val="36"/>
        </w:rPr>
      </w:pPr>
      <w:r w:rsidRPr="00AA2477">
        <w:rPr>
          <w:sz w:val="36"/>
          <w:szCs w:val="36"/>
        </w:rPr>
        <w:t xml:space="preserve">At the core of </w:t>
      </w:r>
      <w:proofErr w:type="spellStart"/>
      <w:r w:rsidRPr="00AA2477">
        <w:rPr>
          <w:sz w:val="36"/>
          <w:szCs w:val="36"/>
        </w:rPr>
        <w:t>EduTutor</w:t>
      </w:r>
      <w:proofErr w:type="spellEnd"/>
      <w:r w:rsidRPr="00AA2477">
        <w:rPr>
          <w:sz w:val="36"/>
          <w:szCs w:val="36"/>
        </w:rPr>
        <w:t xml:space="preserve"> AI </w:t>
      </w:r>
      <w:proofErr w:type="gramStart"/>
      <w:r w:rsidRPr="00AA2477">
        <w:rPr>
          <w:sz w:val="36"/>
          <w:szCs w:val="36"/>
        </w:rPr>
        <w:t>lies IBM Granite models</w:t>
      </w:r>
      <w:proofErr w:type="gramEnd"/>
      <w:r w:rsidRPr="00AA2477">
        <w:rPr>
          <w:sz w:val="36"/>
          <w:szCs w:val="36"/>
        </w:rPr>
        <w:t xml:space="preserve"> hosted on Hugging Face. These models bring natural language understanding and generation capabilities to the platform, making features like </w:t>
      </w:r>
      <w:r w:rsidRPr="00AA2477">
        <w:rPr>
          <w:sz w:val="36"/>
          <w:szCs w:val="36"/>
        </w:rPr>
        <w:lastRenderedPageBreak/>
        <w:t>explanations, quiz generation, and feedback highly effective. Granite’s efficiency ensures fast responses, while its adaptability provides relevant, context-aware content.</w:t>
      </w:r>
    </w:p>
    <w:p w:rsidR="00B40214" w:rsidRDefault="00536614" w:rsidP="00B40214">
      <w:pPr>
        <w:pStyle w:val="Heading2"/>
        <w:ind w:left="-810" w:right="-540"/>
        <w:rPr>
          <w:rFonts w:ascii="Times New Roman" w:hAnsi="Times New Roman" w:cs="Times New Roman"/>
          <w:color w:val="auto"/>
          <w:sz w:val="48"/>
          <w:szCs w:val="48"/>
        </w:rPr>
      </w:pPr>
      <w:r>
        <w:rPr>
          <w:rFonts w:ascii="Times New Roman" w:hAnsi="Times New Roman" w:cs="Times New Roman"/>
          <w:color w:val="auto"/>
          <w:sz w:val="48"/>
          <w:szCs w:val="48"/>
        </w:rPr>
        <w:t xml:space="preserve">              </w:t>
      </w:r>
    </w:p>
    <w:p w:rsidR="00AA2477" w:rsidRPr="00AA2477" w:rsidRDefault="00536614" w:rsidP="00B40214">
      <w:pPr>
        <w:pStyle w:val="Heading2"/>
        <w:ind w:left="-810" w:right="-540"/>
        <w:jc w:val="center"/>
        <w:rPr>
          <w:rFonts w:ascii="Times New Roman" w:hAnsi="Times New Roman" w:cs="Times New Roman"/>
          <w:sz w:val="48"/>
          <w:szCs w:val="48"/>
        </w:rPr>
      </w:pPr>
      <w:proofErr w:type="gramStart"/>
      <w:r>
        <w:rPr>
          <w:rFonts w:ascii="Times New Roman" w:hAnsi="Times New Roman" w:cs="Times New Roman"/>
          <w:color w:val="auto"/>
          <w:sz w:val="48"/>
          <w:szCs w:val="48"/>
        </w:rPr>
        <w:t>4.</w:t>
      </w:r>
      <w:r w:rsidR="00AA2477" w:rsidRPr="00AA2477">
        <w:rPr>
          <w:rFonts w:ascii="Times New Roman" w:hAnsi="Times New Roman" w:cs="Times New Roman"/>
          <w:color w:val="auto"/>
          <w:sz w:val="48"/>
          <w:szCs w:val="48"/>
        </w:rPr>
        <w:t>System</w:t>
      </w:r>
      <w:proofErr w:type="gramEnd"/>
      <w:r w:rsidR="00AA2477" w:rsidRPr="00AA2477">
        <w:rPr>
          <w:rFonts w:ascii="Times New Roman" w:hAnsi="Times New Roman" w:cs="Times New Roman"/>
          <w:color w:val="auto"/>
          <w:sz w:val="48"/>
          <w:szCs w:val="48"/>
        </w:rPr>
        <w:t xml:space="preserve"> Architecture</w:t>
      </w:r>
    </w:p>
    <w:p w:rsidR="00AA2477" w:rsidRPr="00AA2477" w:rsidRDefault="00AA2477" w:rsidP="00B40214">
      <w:pPr>
        <w:pStyle w:val="NormalWeb"/>
        <w:ind w:left="-810" w:right="-540"/>
        <w:rPr>
          <w:sz w:val="36"/>
          <w:szCs w:val="36"/>
        </w:rPr>
      </w:pPr>
      <w:r w:rsidRPr="00AA2477">
        <w:rPr>
          <w:sz w:val="36"/>
          <w:szCs w:val="36"/>
        </w:rPr>
        <w:t xml:space="preserve">The architecture of </w:t>
      </w:r>
      <w:proofErr w:type="spellStart"/>
      <w:r w:rsidRPr="00AA2477">
        <w:rPr>
          <w:sz w:val="36"/>
          <w:szCs w:val="36"/>
        </w:rPr>
        <w:t>EduTutor</w:t>
      </w:r>
      <w:proofErr w:type="spellEnd"/>
      <w:r w:rsidRPr="00AA2477">
        <w:rPr>
          <w:sz w:val="36"/>
          <w:szCs w:val="36"/>
        </w:rPr>
        <w:t xml:space="preserve"> AI is organized into multiple layers, each responsible for a specific function, working together to provide a seamless personalized learning experience. The design is lightweight, modular, and cloud-friendly, making it suitable for academic as well as real-world usage.</w:t>
      </w:r>
    </w:p>
    <w:p w:rsidR="00AA2477" w:rsidRPr="00536614" w:rsidRDefault="00AA2477" w:rsidP="00B40214">
      <w:pPr>
        <w:pStyle w:val="Heading3"/>
        <w:ind w:left="-810" w:right="-540"/>
        <w:rPr>
          <w:rFonts w:ascii="Times New Roman" w:hAnsi="Times New Roman" w:cs="Times New Roman"/>
          <w:i/>
          <w:color w:val="auto"/>
          <w:sz w:val="36"/>
          <w:szCs w:val="36"/>
        </w:rPr>
      </w:pPr>
      <w:r w:rsidRPr="00536614">
        <w:rPr>
          <w:rFonts w:ascii="Times New Roman" w:hAnsi="Times New Roman" w:cs="Times New Roman"/>
          <w:i/>
          <w:color w:val="auto"/>
          <w:sz w:val="36"/>
          <w:szCs w:val="36"/>
        </w:rPr>
        <w:t xml:space="preserve"> User Interaction Layer</w:t>
      </w:r>
    </w:p>
    <w:p w:rsidR="00AA2477" w:rsidRPr="00AA2477" w:rsidRDefault="00AA2477" w:rsidP="00B40214">
      <w:pPr>
        <w:pStyle w:val="NormalWeb"/>
        <w:ind w:left="-810" w:right="-540"/>
        <w:rPr>
          <w:sz w:val="36"/>
          <w:szCs w:val="36"/>
        </w:rPr>
      </w:pPr>
      <w:r w:rsidRPr="00AA2477">
        <w:rPr>
          <w:sz w:val="36"/>
          <w:szCs w:val="36"/>
        </w:rPr>
        <w:t xml:space="preserve">The </w:t>
      </w:r>
      <w:r w:rsidRPr="00AA2477">
        <w:rPr>
          <w:rStyle w:val="Strong"/>
          <w:sz w:val="36"/>
          <w:szCs w:val="36"/>
        </w:rPr>
        <w:t>frontend interface</w:t>
      </w:r>
      <w:r w:rsidRPr="00AA2477">
        <w:rPr>
          <w:sz w:val="36"/>
          <w:szCs w:val="36"/>
        </w:rPr>
        <w:t xml:space="preserve"> is developed using </w:t>
      </w:r>
      <w:proofErr w:type="spellStart"/>
      <w:r w:rsidRPr="00AA2477">
        <w:rPr>
          <w:rStyle w:val="Strong"/>
          <w:sz w:val="36"/>
          <w:szCs w:val="36"/>
        </w:rPr>
        <w:t>Gradio</w:t>
      </w:r>
      <w:proofErr w:type="spellEnd"/>
      <w:r w:rsidRPr="00AA2477">
        <w:rPr>
          <w:sz w:val="36"/>
          <w:szCs w:val="36"/>
        </w:rPr>
        <w:t>, offering a clean and interactive environment for learners. Through this interface, students can ask questions, receive explanations, attempt quizzes, and view personalized suggestions. The focus is on simplicity, ensuring that even first-time users can navigate easily without technical knowledge.</w:t>
      </w:r>
    </w:p>
    <w:p w:rsidR="00AA2477" w:rsidRPr="00536614" w:rsidRDefault="00AA2477" w:rsidP="00B40214">
      <w:pPr>
        <w:pStyle w:val="Heading3"/>
        <w:ind w:left="-810" w:right="-540"/>
        <w:rPr>
          <w:rFonts w:ascii="Times New Roman" w:hAnsi="Times New Roman" w:cs="Times New Roman"/>
          <w:i/>
          <w:color w:val="auto"/>
          <w:sz w:val="36"/>
          <w:szCs w:val="36"/>
        </w:rPr>
      </w:pPr>
      <w:r w:rsidRPr="00536614">
        <w:rPr>
          <w:rFonts w:ascii="Times New Roman" w:hAnsi="Times New Roman" w:cs="Times New Roman"/>
          <w:i/>
          <w:color w:val="auto"/>
          <w:sz w:val="36"/>
          <w:szCs w:val="36"/>
        </w:rPr>
        <w:t xml:space="preserve"> Application Logic Layer</w:t>
      </w:r>
    </w:p>
    <w:p w:rsidR="00AA2477" w:rsidRPr="00AA2477" w:rsidRDefault="00AA2477" w:rsidP="00B40214">
      <w:pPr>
        <w:pStyle w:val="NormalWeb"/>
        <w:ind w:left="-810" w:right="-540"/>
        <w:rPr>
          <w:sz w:val="36"/>
          <w:szCs w:val="36"/>
        </w:rPr>
      </w:pPr>
      <w:r w:rsidRPr="00AA2477">
        <w:rPr>
          <w:sz w:val="36"/>
          <w:szCs w:val="36"/>
        </w:rPr>
        <w:t>This layer acts as the “brain” of the system. It processes requests coming from the interface, communicates with the AI models, and prepares structured responses for learners. It also manages quiz evaluations, tracks user progress, and coordinates the overall workflow of the application.</w:t>
      </w:r>
    </w:p>
    <w:p w:rsidR="00AA2477" w:rsidRPr="00AA2477" w:rsidRDefault="00AA2477" w:rsidP="00B40214">
      <w:pPr>
        <w:pStyle w:val="Heading3"/>
        <w:ind w:left="-810" w:right="-540"/>
        <w:rPr>
          <w:rFonts w:ascii="Times New Roman" w:hAnsi="Times New Roman" w:cs="Times New Roman"/>
          <w:color w:val="auto"/>
          <w:sz w:val="36"/>
          <w:szCs w:val="36"/>
        </w:rPr>
      </w:pPr>
      <w:r w:rsidRPr="00536614">
        <w:rPr>
          <w:rFonts w:ascii="Times New Roman" w:hAnsi="Times New Roman" w:cs="Times New Roman"/>
          <w:i/>
          <w:color w:val="auto"/>
          <w:sz w:val="36"/>
          <w:szCs w:val="36"/>
        </w:rPr>
        <w:lastRenderedPageBreak/>
        <w:t xml:space="preserve"> AI Intelligence Layer</w:t>
      </w:r>
    </w:p>
    <w:p w:rsidR="00AA2477" w:rsidRPr="00AA2477" w:rsidRDefault="00AA2477" w:rsidP="00B40214">
      <w:pPr>
        <w:pStyle w:val="NormalWeb"/>
        <w:ind w:left="-810" w:right="-540"/>
        <w:rPr>
          <w:sz w:val="36"/>
          <w:szCs w:val="36"/>
        </w:rPr>
      </w:pPr>
      <w:r w:rsidRPr="00AA2477">
        <w:rPr>
          <w:sz w:val="36"/>
          <w:szCs w:val="36"/>
        </w:rPr>
        <w:t xml:space="preserve">At the core of the system lie </w:t>
      </w:r>
      <w:r w:rsidRPr="00AA2477">
        <w:rPr>
          <w:rStyle w:val="Strong"/>
          <w:sz w:val="36"/>
          <w:szCs w:val="36"/>
        </w:rPr>
        <w:t>IBM Granite models</w:t>
      </w:r>
      <w:r w:rsidRPr="00AA2477">
        <w:rPr>
          <w:sz w:val="36"/>
          <w:szCs w:val="36"/>
        </w:rPr>
        <w:t xml:space="preserve"> integrated via Hugging Face. These models are responsible for tasks such as:</w:t>
      </w:r>
    </w:p>
    <w:p w:rsidR="00AA2477" w:rsidRPr="00AA2477" w:rsidRDefault="00AA2477" w:rsidP="00B40214">
      <w:pPr>
        <w:pStyle w:val="NormalWeb"/>
        <w:numPr>
          <w:ilvl w:val="0"/>
          <w:numId w:val="16"/>
        </w:numPr>
        <w:ind w:left="-810" w:right="-540"/>
        <w:rPr>
          <w:sz w:val="36"/>
          <w:szCs w:val="36"/>
        </w:rPr>
      </w:pPr>
      <w:r w:rsidRPr="00AA2477">
        <w:rPr>
          <w:sz w:val="36"/>
          <w:szCs w:val="36"/>
        </w:rPr>
        <w:t>Breaking down complex topics into simple explanations</w:t>
      </w:r>
    </w:p>
    <w:p w:rsidR="00AA2477" w:rsidRPr="00AA2477" w:rsidRDefault="00AA2477" w:rsidP="00B40214">
      <w:pPr>
        <w:pStyle w:val="NormalWeb"/>
        <w:numPr>
          <w:ilvl w:val="0"/>
          <w:numId w:val="16"/>
        </w:numPr>
        <w:ind w:left="-810" w:right="-540"/>
        <w:rPr>
          <w:sz w:val="36"/>
          <w:szCs w:val="36"/>
        </w:rPr>
      </w:pPr>
      <w:r w:rsidRPr="00AA2477">
        <w:rPr>
          <w:sz w:val="36"/>
          <w:szCs w:val="36"/>
        </w:rPr>
        <w:t>Generating customized quizzes on selected subjects</w:t>
      </w:r>
    </w:p>
    <w:p w:rsidR="00AA2477" w:rsidRPr="00AA2477" w:rsidRDefault="00AA2477" w:rsidP="00B40214">
      <w:pPr>
        <w:pStyle w:val="NormalWeb"/>
        <w:numPr>
          <w:ilvl w:val="0"/>
          <w:numId w:val="16"/>
        </w:numPr>
        <w:ind w:left="-810" w:right="-540"/>
        <w:rPr>
          <w:sz w:val="36"/>
          <w:szCs w:val="36"/>
        </w:rPr>
      </w:pPr>
      <w:r w:rsidRPr="00AA2477">
        <w:rPr>
          <w:sz w:val="36"/>
          <w:szCs w:val="36"/>
        </w:rPr>
        <w:t>Summarizing educational resources for quick understanding</w:t>
      </w:r>
      <w:r w:rsidRPr="00AA2477">
        <w:rPr>
          <w:sz w:val="36"/>
          <w:szCs w:val="36"/>
        </w:rPr>
        <w:br/>
      </w:r>
      <w:proofErr w:type="gramStart"/>
      <w:r w:rsidRPr="00AA2477">
        <w:rPr>
          <w:sz w:val="36"/>
          <w:szCs w:val="36"/>
        </w:rPr>
        <w:t>The</w:t>
      </w:r>
      <w:proofErr w:type="gramEnd"/>
      <w:r w:rsidRPr="00AA2477">
        <w:rPr>
          <w:sz w:val="36"/>
          <w:szCs w:val="36"/>
        </w:rPr>
        <w:t xml:space="preserve"> modular nature of this layer ensures that updated or additional AI models can be integrated without disrupting other components.</w:t>
      </w:r>
    </w:p>
    <w:p w:rsidR="00AA2477" w:rsidRPr="00536614" w:rsidRDefault="00AA2477" w:rsidP="00B40214">
      <w:pPr>
        <w:pStyle w:val="Heading3"/>
        <w:ind w:left="-810" w:right="-540"/>
        <w:rPr>
          <w:rFonts w:ascii="Times New Roman" w:hAnsi="Times New Roman" w:cs="Times New Roman"/>
          <w:i/>
          <w:color w:val="auto"/>
          <w:sz w:val="36"/>
          <w:szCs w:val="36"/>
        </w:rPr>
      </w:pPr>
      <w:r w:rsidRPr="00536614">
        <w:rPr>
          <w:rFonts w:ascii="Times New Roman" w:hAnsi="Times New Roman" w:cs="Times New Roman"/>
          <w:i/>
          <w:color w:val="auto"/>
          <w:sz w:val="36"/>
          <w:szCs w:val="36"/>
        </w:rPr>
        <w:t>Data Handling Layer</w:t>
      </w:r>
    </w:p>
    <w:p w:rsidR="00AA2477" w:rsidRPr="00AA2477" w:rsidRDefault="00AA2477" w:rsidP="00B40214">
      <w:pPr>
        <w:pStyle w:val="NormalWeb"/>
        <w:ind w:left="-810" w:right="-540"/>
        <w:rPr>
          <w:sz w:val="36"/>
          <w:szCs w:val="36"/>
        </w:rPr>
      </w:pPr>
      <w:proofErr w:type="spellStart"/>
      <w:r w:rsidRPr="00AA2477">
        <w:rPr>
          <w:sz w:val="36"/>
          <w:szCs w:val="36"/>
        </w:rPr>
        <w:t>EduTutor</w:t>
      </w:r>
      <w:proofErr w:type="spellEnd"/>
      <w:r w:rsidRPr="00AA2477">
        <w:rPr>
          <w:sz w:val="36"/>
          <w:szCs w:val="36"/>
        </w:rPr>
        <w:t xml:space="preserve"> AI supports storage and retrieval of learning materials, generated quizzes, and student progress. Currently, lightweight storage solutions such as Google Drive or CSV files are used, but the system can be easily extended to cloud databases like Firebase or </w:t>
      </w:r>
      <w:proofErr w:type="spellStart"/>
      <w:r w:rsidRPr="00AA2477">
        <w:rPr>
          <w:sz w:val="36"/>
          <w:szCs w:val="36"/>
        </w:rPr>
        <w:t>MongoDB</w:t>
      </w:r>
      <w:proofErr w:type="spellEnd"/>
      <w:r w:rsidRPr="00AA2477">
        <w:rPr>
          <w:sz w:val="36"/>
          <w:szCs w:val="36"/>
        </w:rPr>
        <w:t xml:space="preserve"> for large-scale adoption.</w:t>
      </w:r>
    </w:p>
    <w:p w:rsidR="00AA2477" w:rsidRPr="00AA2477" w:rsidRDefault="00AA2477" w:rsidP="00B40214">
      <w:pPr>
        <w:pStyle w:val="Heading3"/>
        <w:ind w:left="-810" w:right="-540"/>
        <w:rPr>
          <w:rFonts w:ascii="Times New Roman" w:hAnsi="Times New Roman" w:cs="Times New Roman"/>
          <w:color w:val="auto"/>
          <w:sz w:val="36"/>
          <w:szCs w:val="36"/>
        </w:rPr>
      </w:pPr>
      <w:r w:rsidRPr="00536614">
        <w:rPr>
          <w:rFonts w:ascii="Times New Roman" w:hAnsi="Times New Roman" w:cs="Times New Roman"/>
          <w:i/>
          <w:color w:val="auto"/>
          <w:sz w:val="36"/>
          <w:szCs w:val="36"/>
        </w:rPr>
        <w:t>Deployment Layer</w:t>
      </w:r>
    </w:p>
    <w:p w:rsidR="00AA2477" w:rsidRPr="00AA2477" w:rsidRDefault="00AA2477" w:rsidP="00B40214">
      <w:pPr>
        <w:pStyle w:val="NormalWeb"/>
        <w:ind w:left="-810" w:right="-540"/>
        <w:rPr>
          <w:sz w:val="36"/>
          <w:szCs w:val="36"/>
        </w:rPr>
      </w:pPr>
      <w:r w:rsidRPr="00AA2477">
        <w:rPr>
          <w:sz w:val="36"/>
          <w:szCs w:val="36"/>
        </w:rPr>
        <w:t xml:space="preserve">The project runs on </w:t>
      </w:r>
      <w:r w:rsidRPr="00AA2477">
        <w:rPr>
          <w:rStyle w:val="Strong"/>
          <w:sz w:val="36"/>
          <w:szCs w:val="36"/>
        </w:rPr>
        <w:t xml:space="preserve">Google </w:t>
      </w:r>
      <w:proofErr w:type="spellStart"/>
      <w:r w:rsidRPr="00AA2477">
        <w:rPr>
          <w:rStyle w:val="Strong"/>
          <w:sz w:val="36"/>
          <w:szCs w:val="36"/>
        </w:rPr>
        <w:t>Colab</w:t>
      </w:r>
      <w:proofErr w:type="spellEnd"/>
      <w:r w:rsidRPr="00AA2477">
        <w:rPr>
          <w:sz w:val="36"/>
          <w:szCs w:val="36"/>
        </w:rPr>
        <w:t xml:space="preserve">, utilizing the </w:t>
      </w:r>
      <w:r w:rsidRPr="00AA2477">
        <w:rPr>
          <w:rStyle w:val="Strong"/>
          <w:sz w:val="36"/>
          <w:szCs w:val="36"/>
        </w:rPr>
        <w:t>T4 GPU</w:t>
      </w:r>
      <w:r w:rsidRPr="00AA2477">
        <w:rPr>
          <w:sz w:val="36"/>
          <w:szCs w:val="36"/>
        </w:rPr>
        <w:t xml:space="preserve"> for high-performance AI processing. This eliminates the need for powerful local hardware and ensures that the system is accessible from anywhere with internet connectivity. For collaboration and version control, the project is also hosted on </w:t>
      </w:r>
      <w:proofErr w:type="spellStart"/>
      <w:r w:rsidRPr="00AA2477">
        <w:rPr>
          <w:sz w:val="36"/>
          <w:szCs w:val="36"/>
        </w:rPr>
        <w:t>GitHub</w:t>
      </w:r>
      <w:proofErr w:type="spellEnd"/>
      <w:r w:rsidRPr="00AA2477">
        <w:rPr>
          <w:sz w:val="36"/>
          <w:szCs w:val="36"/>
        </w:rPr>
        <w:t>.</w:t>
      </w:r>
    </w:p>
    <w:p w:rsidR="00AA2477" w:rsidRPr="00AA2477" w:rsidRDefault="00AA2477" w:rsidP="00B40214">
      <w:pPr>
        <w:pStyle w:val="Heading3"/>
        <w:ind w:left="-810" w:right="-540"/>
        <w:rPr>
          <w:rFonts w:ascii="Times New Roman" w:hAnsi="Times New Roman" w:cs="Times New Roman"/>
          <w:color w:val="auto"/>
          <w:sz w:val="36"/>
          <w:szCs w:val="36"/>
        </w:rPr>
      </w:pPr>
      <w:r w:rsidRPr="00AA2477">
        <w:rPr>
          <w:rFonts w:ascii="Times New Roman" w:hAnsi="Times New Roman" w:cs="Times New Roman"/>
          <w:color w:val="auto"/>
          <w:sz w:val="36"/>
          <w:szCs w:val="36"/>
        </w:rPr>
        <w:t>Workflow Overview</w:t>
      </w:r>
    </w:p>
    <w:p w:rsidR="00AA2477" w:rsidRPr="00AA2477" w:rsidRDefault="00AA2477" w:rsidP="00B40214">
      <w:pPr>
        <w:pStyle w:val="NormalWeb"/>
        <w:numPr>
          <w:ilvl w:val="0"/>
          <w:numId w:val="17"/>
        </w:numPr>
        <w:ind w:left="-810" w:right="-540"/>
        <w:rPr>
          <w:sz w:val="36"/>
          <w:szCs w:val="36"/>
        </w:rPr>
      </w:pPr>
      <w:r w:rsidRPr="00AA2477">
        <w:rPr>
          <w:sz w:val="36"/>
          <w:szCs w:val="36"/>
        </w:rPr>
        <w:t xml:space="preserve">The learner interacts with the </w:t>
      </w:r>
      <w:proofErr w:type="spellStart"/>
      <w:r w:rsidRPr="00AA2477">
        <w:rPr>
          <w:rStyle w:val="Strong"/>
          <w:sz w:val="36"/>
          <w:szCs w:val="36"/>
        </w:rPr>
        <w:t>Gradio</w:t>
      </w:r>
      <w:proofErr w:type="spellEnd"/>
      <w:r w:rsidRPr="00AA2477">
        <w:rPr>
          <w:rStyle w:val="Strong"/>
          <w:sz w:val="36"/>
          <w:szCs w:val="36"/>
        </w:rPr>
        <w:t xml:space="preserve"> interface</w:t>
      </w:r>
      <w:r w:rsidRPr="00AA2477">
        <w:rPr>
          <w:sz w:val="36"/>
          <w:szCs w:val="36"/>
        </w:rPr>
        <w:t>.</w:t>
      </w:r>
    </w:p>
    <w:p w:rsidR="00AA2477" w:rsidRPr="00AA2477" w:rsidRDefault="00AA2477" w:rsidP="00B40214">
      <w:pPr>
        <w:pStyle w:val="NormalWeb"/>
        <w:numPr>
          <w:ilvl w:val="0"/>
          <w:numId w:val="17"/>
        </w:numPr>
        <w:ind w:left="-810" w:right="-540"/>
        <w:rPr>
          <w:sz w:val="36"/>
          <w:szCs w:val="36"/>
        </w:rPr>
      </w:pPr>
      <w:r w:rsidRPr="00AA2477">
        <w:rPr>
          <w:sz w:val="36"/>
          <w:szCs w:val="36"/>
        </w:rPr>
        <w:t xml:space="preserve">The </w:t>
      </w:r>
      <w:r w:rsidRPr="00AA2477">
        <w:rPr>
          <w:rStyle w:val="Strong"/>
          <w:sz w:val="36"/>
          <w:szCs w:val="36"/>
        </w:rPr>
        <w:t>Application Logic Layer</w:t>
      </w:r>
      <w:r w:rsidRPr="00AA2477">
        <w:rPr>
          <w:sz w:val="36"/>
          <w:szCs w:val="36"/>
        </w:rPr>
        <w:t xml:space="preserve"> processes the request.</w:t>
      </w:r>
    </w:p>
    <w:p w:rsidR="00AA2477" w:rsidRPr="00AA2477" w:rsidRDefault="00AA2477" w:rsidP="00B40214">
      <w:pPr>
        <w:pStyle w:val="NormalWeb"/>
        <w:numPr>
          <w:ilvl w:val="0"/>
          <w:numId w:val="17"/>
        </w:numPr>
        <w:ind w:left="-810" w:right="-540"/>
        <w:rPr>
          <w:sz w:val="36"/>
          <w:szCs w:val="36"/>
        </w:rPr>
      </w:pPr>
      <w:r w:rsidRPr="00AA2477">
        <w:rPr>
          <w:sz w:val="36"/>
          <w:szCs w:val="36"/>
        </w:rPr>
        <w:t xml:space="preserve">The </w:t>
      </w:r>
      <w:r w:rsidRPr="00AA2477">
        <w:rPr>
          <w:rStyle w:val="Strong"/>
          <w:sz w:val="36"/>
          <w:szCs w:val="36"/>
        </w:rPr>
        <w:t>AI Intelligence Layer</w:t>
      </w:r>
      <w:r w:rsidRPr="00AA2477">
        <w:rPr>
          <w:sz w:val="36"/>
          <w:szCs w:val="36"/>
        </w:rPr>
        <w:t xml:space="preserve"> (IBM Granite) generates responses.</w:t>
      </w:r>
    </w:p>
    <w:p w:rsidR="00AA2477" w:rsidRPr="00AA2477" w:rsidRDefault="00AA2477" w:rsidP="00B40214">
      <w:pPr>
        <w:pStyle w:val="NormalWeb"/>
        <w:numPr>
          <w:ilvl w:val="0"/>
          <w:numId w:val="17"/>
        </w:numPr>
        <w:ind w:left="-810" w:right="-540"/>
        <w:rPr>
          <w:sz w:val="36"/>
          <w:szCs w:val="36"/>
        </w:rPr>
      </w:pPr>
      <w:r w:rsidRPr="00AA2477">
        <w:rPr>
          <w:sz w:val="36"/>
          <w:szCs w:val="36"/>
        </w:rPr>
        <w:lastRenderedPageBreak/>
        <w:t xml:space="preserve">If required, the </w:t>
      </w:r>
      <w:r w:rsidRPr="00AA2477">
        <w:rPr>
          <w:rStyle w:val="Strong"/>
          <w:sz w:val="36"/>
          <w:szCs w:val="36"/>
        </w:rPr>
        <w:t>Data Handling Layer</w:t>
      </w:r>
      <w:r w:rsidRPr="00AA2477">
        <w:rPr>
          <w:sz w:val="36"/>
          <w:szCs w:val="36"/>
        </w:rPr>
        <w:t xml:space="preserve"> stores or retrieves information.</w:t>
      </w:r>
    </w:p>
    <w:p w:rsidR="00536614" w:rsidRDefault="00AA2477" w:rsidP="00B40214">
      <w:pPr>
        <w:pStyle w:val="NormalWeb"/>
        <w:numPr>
          <w:ilvl w:val="0"/>
          <w:numId w:val="17"/>
        </w:numPr>
        <w:ind w:left="-810" w:right="-540"/>
      </w:pPr>
      <w:r w:rsidRPr="00AA2477">
        <w:rPr>
          <w:sz w:val="36"/>
          <w:szCs w:val="36"/>
        </w:rPr>
        <w:t>The final output is delivered back to the learner instantly</w:t>
      </w:r>
      <w:r w:rsidRPr="00AA2477">
        <w:t>.</w:t>
      </w:r>
    </w:p>
    <w:p w:rsidR="00536614" w:rsidRDefault="00536614" w:rsidP="00B40214">
      <w:pPr>
        <w:pStyle w:val="NormalWeb"/>
        <w:ind w:left="-810" w:right="-540"/>
      </w:pPr>
    </w:p>
    <w:p w:rsidR="00B40214" w:rsidRDefault="00B40214" w:rsidP="00B40214">
      <w:pPr>
        <w:pStyle w:val="Heading2"/>
        <w:ind w:left="-810" w:right="-540"/>
        <w:jc w:val="center"/>
        <w:rPr>
          <w:rFonts w:ascii="Times New Roman" w:hAnsi="Times New Roman" w:cs="Times New Roman"/>
          <w:color w:val="auto"/>
          <w:sz w:val="36"/>
          <w:szCs w:val="36"/>
        </w:rPr>
      </w:pPr>
    </w:p>
    <w:p w:rsidR="00517171" w:rsidRPr="00517171" w:rsidRDefault="00517171" w:rsidP="00B40214">
      <w:pPr>
        <w:pStyle w:val="Heading2"/>
        <w:ind w:left="-810" w:right="-540"/>
        <w:jc w:val="center"/>
        <w:rPr>
          <w:rFonts w:ascii="Times New Roman" w:hAnsi="Times New Roman" w:cs="Times New Roman"/>
          <w:color w:val="auto"/>
          <w:sz w:val="36"/>
          <w:szCs w:val="36"/>
        </w:rPr>
      </w:pPr>
      <w:r w:rsidRPr="00517171">
        <w:rPr>
          <w:rFonts w:ascii="Times New Roman" w:hAnsi="Times New Roman" w:cs="Times New Roman"/>
          <w:color w:val="auto"/>
          <w:sz w:val="36"/>
          <w:szCs w:val="36"/>
        </w:rPr>
        <w:t>5. Technology Stack</w:t>
      </w:r>
    </w:p>
    <w:p w:rsidR="00517171" w:rsidRPr="00517171" w:rsidRDefault="00517171" w:rsidP="00B40214">
      <w:pPr>
        <w:pStyle w:val="NormalWeb"/>
        <w:ind w:left="-810" w:right="-540"/>
        <w:rPr>
          <w:sz w:val="36"/>
          <w:szCs w:val="36"/>
        </w:rPr>
      </w:pPr>
      <w:proofErr w:type="spellStart"/>
      <w:r w:rsidRPr="00517171">
        <w:rPr>
          <w:sz w:val="36"/>
          <w:szCs w:val="36"/>
        </w:rPr>
        <w:t>EduTutor</w:t>
      </w:r>
      <w:proofErr w:type="spellEnd"/>
      <w:r w:rsidRPr="00517171">
        <w:rPr>
          <w:sz w:val="36"/>
          <w:szCs w:val="36"/>
        </w:rPr>
        <w:t xml:space="preserve"> AI has been built using a carefully selected set of tools and technologies that ensure scalability, efficiency, and ease of use. The stack combines modern AI frameworks, cloud-based deployment environments, and user-friendly development tools to provide an optimal learning experience.</w:t>
      </w:r>
    </w:p>
    <w:p w:rsidR="00517171" w:rsidRPr="00517171" w:rsidRDefault="00517171" w:rsidP="00B40214">
      <w:pPr>
        <w:pStyle w:val="Heading3"/>
        <w:ind w:left="-810" w:right="-540"/>
        <w:rPr>
          <w:rFonts w:ascii="Times New Roman" w:hAnsi="Times New Roman" w:cs="Times New Roman"/>
          <w:i/>
          <w:color w:val="auto"/>
          <w:sz w:val="36"/>
          <w:szCs w:val="36"/>
        </w:rPr>
      </w:pPr>
      <w:r w:rsidRPr="00517171">
        <w:rPr>
          <w:rFonts w:ascii="Times New Roman" w:hAnsi="Times New Roman" w:cs="Times New Roman"/>
          <w:i/>
          <w:color w:val="auto"/>
          <w:sz w:val="36"/>
          <w:szCs w:val="36"/>
        </w:rPr>
        <w:t xml:space="preserve"> Programming Language</w:t>
      </w:r>
    </w:p>
    <w:p w:rsidR="00517171" w:rsidRPr="00517171" w:rsidRDefault="00517171" w:rsidP="00B40214">
      <w:pPr>
        <w:pStyle w:val="NormalWeb"/>
        <w:numPr>
          <w:ilvl w:val="0"/>
          <w:numId w:val="24"/>
        </w:numPr>
        <w:ind w:left="-810" w:right="-540"/>
        <w:rPr>
          <w:sz w:val="36"/>
          <w:szCs w:val="36"/>
        </w:rPr>
      </w:pPr>
      <w:r w:rsidRPr="00517171">
        <w:rPr>
          <w:rStyle w:val="Strong"/>
          <w:sz w:val="36"/>
          <w:szCs w:val="36"/>
        </w:rPr>
        <w:t>Python 3</w:t>
      </w:r>
      <w:r w:rsidRPr="00517171">
        <w:rPr>
          <w:sz w:val="36"/>
          <w:szCs w:val="36"/>
        </w:rPr>
        <w:t xml:space="preserve">: Python is the backbone of </w:t>
      </w:r>
      <w:proofErr w:type="spellStart"/>
      <w:r w:rsidRPr="00517171">
        <w:rPr>
          <w:sz w:val="36"/>
          <w:szCs w:val="36"/>
        </w:rPr>
        <w:t>EduTutor</w:t>
      </w:r>
      <w:proofErr w:type="spellEnd"/>
      <w:r w:rsidRPr="00517171">
        <w:rPr>
          <w:sz w:val="36"/>
          <w:szCs w:val="36"/>
        </w:rPr>
        <w:t xml:space="preserve"> AI. Its extensive library support, simple syntax, and strong AI/ML ecosystem make it ideal for implementing machine learning models, data processing, and application logic.</w:t>
      </w:r>
    </w:p>
    <w:p w:rsidR="00517171" w:rsidRPr="00517171" w:rsidRDefault="00517171" w:rsidP="00B40214">
      <w:pPr>
        <w:pStyle w:val="Heading3"/>
        <w:ind w:left="-810" w:right="-540"/>
        <w:rPr>
          <w:rFonts w:ascii="Times New Roman" w:hAnsi="Times New Roman" w:cs="Times New Roman"/>
          <w:color w:val="auto"/>
          <w:sz w:val="36"/>
          <w:szCs w:val="36"/>
        </w:rPr>
      </w:pPr>
      <w:r w:rsidRPr="00517171">
        <w:rPr>
          <w:rFonts w:ascii="Times New Roman" w:hAnsi="Times New Roman" w:cs="Times New Roman"/>
          <w:i/>
          <w:color w:val="auto"/>
          <w:sz w:val="36"/>
          <w:szCs w:val="36"/>
        </w:rPr>
        <w:t>AI/ML Frameworks</w:t>
      </w:r>
    </w:p>
    <w:p w:rsidR="00517171" w:rsidRPr="00517171" w:rsidRDefault="00517171" w:rsidP="00B40214">
      <w:pPr>
        <w:pStyle w:val="NormalWeb"/>
        <w:numPr>
          <w:ilvl w:val="0"/>
          <w:numId w:val="25"/>
        </w:numPr>
        <w:tabs>
          <w:tab w:val="clear" w:pos="720"/>
          <w:tab w:val="num" w:pos="-180"/>
        </w:tabs>
        <w:ind w:left="-810" w:right="-540"/>
        <w:rPr>
          <w:sz w:val="36"/>
          <w:szCs w:val="36"/>
        </w:rPr>
      </w:pPr>
      <w:r w:rsidRPr="00517171">
        <w:rPr>
          <w:rStyle w:val="Strong"/>
          <w:sz w:val="36"/>
          <w:szCs w:val="36"/>
        </w:rPr>
        <w:t>IBM Granite Models (Hugging Face Integration)</w:t>
      </w:r>
      <w:r w:rsidRPr="00517171">
        <w:rPr>
          <w:sz w:val="36"/>
          <w:szCs w:val="36"/>
        </w:rPr>
        <w:t>: Granite models provide state-of-the-art natural language understanding and generation. They are used for explaining concepts, generating quizzes, and summarizing learning content.</w:t>
      </w:r>
    </w:p>
    <w:p w:rsidR="00517171" w:rsidRPr="00517171" w:rsidRDefault="00517171" w:rsidP="00B40214">
      <w:pPr>
        <w:pStyle w:val="NormalWeb"/>
        <w:numPr>
          <w:ilvl w:val="0"/>
          <w:numId w:val="25"/>
        </w:numPr>
        <w:ind w:left="-810" w:right="-540"/>
        <w:rPr>
          <w:sz w:val="36"/>
          <w:szCs w:val="36"/>
        </w:rPr>
      </w:pPr>
      <w:r w:rsidRPr="00517171">
        <w:rPr>
          <w:rStyle w:val="Strong"/>
          <w:sz w:val="36"/>
          <w:szCs w:val="36"/>
        </w:rPr>
        <w:t>Transformers &amp; Torch</w:t>
      </w:r>
      <w:r w:rsidRPr="00517171">
        <w:rPr>
          <w:sz w:val="36"/>
          <w:szCs w:val="36"/>
        </w:rPr>
        <w:t xml:space="preserve">: Hugging Face’s Transformers library and </w:t>
      </w:r>
      <w:proofErr w:type="spellStart"/>
      <w:r w:rsidRPr="00517171">
        <w:rPr>
          <w:sz w:val="36"/>
          <w:szCs w:val="36"/>
        </w:rPr>
        <w:t>PyTorch</w:t>
      </w:r>
      <w:proofErr w:type="spellEnd"/>
      <w:r w:rsidRPr="00517171">
        <w:rPr>
          <w:sz w:val="36"/>
          <w:szCs w:val="36"/>
        </w:rPr>
        <w:t xml:space="preserve"> framework are utilized for model loading, fine-tuning, and inference.</w:t>
      </w:r>
    </w:p>
    <w:p w:rsidR="00517171" w:rsidRPr="00517171" w:rsidRDefault="00517171" w:rsidP="00B40214">
      <w:pPr>
        <w:pStyle w:val="Heading3"/>
        <w:ind w:left="-810" w:right="-540"/>
        <w:rPr>
          <w:rFonts w:ascii="Times New Roman" w:hAnsi="Times New Roman" w:cs="Times New Roman"/>
          <w:color w:val="auto"/>
          <w:sz w:val="36"/>
          <w:szCs w:val="36"/>
        </w:rPr>
      </w:pPr>
      <w:r w:rsidRPr="00517171">
        <w:rPr>
          <w:rFonts w:ascii="Times New Roman" w:hAnsi="Times New Roman" w:cs="Times New Roman"/>
          <w:i/>
          <w:color w:val="auto"/>
          <w:sz w:val="36"/>
          <w:szCs w:val="36"/>
        </w:rPr>
        <w:lastRenderedPageBreak/>
        <w:t>Frontend / User Interface</w:t>
      </w:r>
    </w:p>
    <w:p w:rsidR="00517171" w:rsidRPr="00517171" w:rsidRDefault="00517171" w:rsidP="00B40214">
      <w:pPr>
        <w:pStyle w:val="NormalWeb"/>
        <w:numPr>
          <w:ilvl w:val="0"/>
          <w:numId w:val="26"/>
        </w:numPr>
        <w:ind w:left="-810" w:right="-540"/>
        <w:rPr>
          <w:sz w:val="36"/>
          <w:szCs w:val="36"/>
        </w:rPr>
      </w:pPr>
      <w:proofErr w:type="spellStart"/>
      <w:r w:rsidRPr="00517171">
        <w:rPr>
          <w:rStyle w:val="Strong"/>
          <w:sz w:val="36"/>
          <w:szCs w:val="36"/>
        </w:rPr>
        <w:t>Gradio</w:t>
      </w:r>
      <w:proofErr w:type="spellEnd"/>
      <w:r w:rsidRPr="00517171">
        <w:rPr>
          <w:sz w:val="36"/>
          <w:szCs w:val="36"/>
        </w:rPr>
        <w:t xml:space="preserve">: A lightweight, web-based UI framework that allows learners to interact with </w:t>
      </w:r>
      <w:proofErr w:type="spellStart"/>
      <w:r w:rsidRPr="00517171">
        <w:rPr>
          <w:sz w:val="36"/>
          <w:szCs w:val="36"/>
        </w:rPr>
        <w:t>EduTutor</w:t>
      </w:r>
      <w:proofErr w:type="spellEnd"/>
      <w:r w:rsidRPr="00517171">
        <w:rPr>
          <w:sz w:val="36"/>
          <w:szCs w:val="36"/>
        </w:rPr>
        <w:t xml:space="preserve"> AI. It provides simple input fields, buttons, and response displays, making the application accessible to non-technical users.</w:t>
      </w:r>
    </w:p>
    <w:p w:rsidR="00517171" w:rsidRPr="00517171" w:rsidRDefault="00517171" w:rsidP="00B40214">
      <w:pPr>
        <w:pStyle w:val="Heading3"/>
        <w:ind w:left="-810" w:right="-540"/>
        <w:rPr>
          <w:rFonts w:ascii="Times New Roman" w:hAnsi="Times New Roman" w:cs="Times New Roman"/>
          <w:i/>
          <w:color w:val="auto"/>
          <w:sz w:val="36"/>
          <w:szCs w:val="36"/>
        </w:rPr>
      </w:pPr>
      <w:r w:rsidRPr="00517171">
        <w:rPr>
          <w:rFonts w:ascii="Times New Roman" w:hAnsi="Times New Roman" w:cs="Times New Roman"/>
          <w:i/>
          <w:color w:val="auto"/>
          <w:sz w:val="36"/>
          <w:szCs w:val="36"/>
        </w:rPr>
        <w:t>Backend / Application Logic</w:t>
      </w:r>
    </w:p>
    <w:p w:rsidR="00517171" w:rsidRPr="00517171" w:rsidRDefault="00517171" w:rsidP="00B40214">
      <w:pPr>
        <w:pStyle w:val="NormalWeb"/>
        <w:numPr>
          <w:ilvl w:val="0"/>
          <w:numId w:val="27"/>
        </w:numPr>
        <w:ind w:left="-810" w:right="-540"/>
        <w:rPr>
          <w:sz w:val="36"/>
          <w:szCs w:val="36"/>
        </w:rPr>
      </w:pPr>
      <w:r w:rsidRPr="00517171">
        <w:rPr>
          <w:rStyle w:val="Strong"/>
          <w:sz w:val="36"/>
          <w:szCs w:val="36"/>
        </w:rPr>
        <w:t xml:space="preserve">Google </w:t>
      </w:r>
      <w:proofErr w:type="spellStart"/>
      <w:r w:rsidRPr="00517171">
        <w:rPr>
          <w:rStyle w:val="Strong"/>
          <w:sz w:val="36"/>
          <w:szCs w:val="36"/>
        </w:rPr>
        <w:t>Colab</w:t>
      </w:r>
      <w:proofErr w:type="spellEnd"/>
      <w:r w:rsidRPr="00517171">
        <w:rPr>
          <w:rStyle w:val="Strong"/>
          <w:sz w:val="36"/>
          <w:szCs w:val="36"/>
        </w:rPr>
        <w:t xml:space="preserve"> Environment</w:t>
      </w:r>
      <w:r w:rsidRPr="00517171">
        <w:rPr>
          <w:sz w:val="36"/>
          <w:szCs w:val="36"/>
        </w:rPr>
        <w:t xml:space="preserve">: The system runs in Google </w:t>
      </w:r>
      <w:proofErr w:type="spellStart"/>
      <w:r w:rsidRPr="00517171">
        <w:rPr>
          <w:sz w:val="36"/>
          <w:szCs w:val="36"/>
        </w:rPr>
        <w:t>Colab</w:t>
      </w:r>
      <w:proofErr w:type="spellEnd"/>
      <w:r w:rsidRPr="00517171">
        <w:rPr>
          <w:sz w:val="36"/>
          <w:szCs w:val="36"/>
        </w:rPr>
        <w:t>, offering access to free GPUs (T4) for efficient AI processing. It eliminates the need for powerful local machines and ensures easy setup for students and developers.</w:t>
      </w:r>
    </w:p>
    <w:p w:rsidR="00517171" w:rsidRPr="00517171" w:rsidRDefault="00517171" w:rsidP="00B40214">
      <w:pPr>
        <w:pStyle w:val="Heading3"/>
        <w:ind w:left="-810" w:right="-540"/>
        <w:rPr>
          <w:rFonts w:ascii="Times New Roman" w:hAnsi="Times New Roman" w:cs="Times New Roman"/>
          <w:color w:val="auto"/>
          <w:sz w:val="36"/>
          <w:szCs w:val="36"/>
        </w:rPr>
      </w:pPr>
      <w:r w:rsidRPr="00517171">
        <w:rPr>
          <w:rFonts w:ascii="Times New Roman" w:hAnsi="Times New Roman" w:cs="Times New Roman"/>
          <w:i/>
          <w:color w:val="auto"/>
          <w:sz w:val="36"/>
          <w:szCs w:val="36"/>
        </w:rPr>
        <w:t>Data Handling</w:t>
      </w:r>
    </w:p>
    <w:p w:rsidR="00517171" w:rsidRPr="00517171" w:rsidRDefault="00517171" w:rsidP="00B40214">
      <w:pPr>
        <w:pStyle w:val="NormalWeb"/>
        <w:numPr>
          <w:ilvl w:val="0"/>
          <w:numId w:val="28"/>
        </w:numPr>
        <w:ind w:left="-810" w:right="-540"/>
        <w:rPr>
          <w:sz w:val="36"/>
          <w:szCs w:val="36"/>
        </w:rPr>
      </w:pPr>
      <w:r w:rsidRPr="00517171">
        <w:rPr>
          <w:rStyle w:val="Strong"/>
          <w:sz w:val="36"/>
          <w:szCs w:val="36"/>
        </w:rPr>
        <w:t>CSV/Google Drive Integration</w:t>
      </w:r>
      <w:r w:rsidRPr="00517171">
        <w:rPr>
          <w:sz w:val="36"/>
          <w:szCs w:val="36"/>
        </w:rPr>
        <w:t xml:space="preserve">: For lightweight storage, </w:t>
      </w:r>
      <w:proofErr w:type="spellStart"/>
      <w:r w:rsidRPr="00517171">
        <w:rPr>
          <w:sz w:val="36"/>
          <w:szCs w:val="36"/>
        </w:rPr>
        <w:t>EduTutor</w:t>
      </w:r>
      <w:proofErr w:type="spellEnd"/>
      <w:r w:rsidRPr="00517171">
        <w:rPr>
          <w:sz w:val="36"/>
          <w:szCs w:val="36"/>
        </w:rPr>
        <w:t xml:space="preserve"> AI uses CSV files and Google Drive integration. These handle quiz data, student progress records, and project files. The design is modular and can be extended to cloud databases like Firebase or </w:t>
      </w:r>
      <w:proofErr w:type="spellStart"/>
      <w:r w:rsidRPr="00517171">
        <w:rPr>
          <w:sz w:val="36"/>
          <w:szCs w:val="36"/>
        </w:rPr>
        <w:t>MongoDB</w:t>
      </w:r>
      <w:proofErr w:type="spellEnd"/>
      <w:r w:rsidRPr="00517171">
        <w:rPr>
          <w:sz w:val="36"/>
          <w:szCs w:val="36"/>
        </w:rPr>
        <w:t>.</w:t>
      </w:r>
    </w:p>
    <w:p w:rsidR="00517171" w:rsidRPr="00517171" w:rsidRDefault="00517171" w:rsidP="00B40214">
      <w:pPr>
        <w:pStyle w:val="Heading3"/>
        <w:ind w:left="-810" w:right="-540"/>
        <w:rPr>
          <w:rFonts w:ascii="Times New Roman" w:hAnsi="Times New Roman" w:cs="Times New Roman"/>
          <w:i/>
          <w:color w:val="auto"/>
          <w:sz w:val="36"/>
          <w:szCs w:val="36"/>
        </w:rPr>
      </w:pPr>
      <w:r w:rsidRPr="00517171">
        <w:rPr>
          <w:rFonts w:ascii="Times New Roman" w:hAnsi="Times New Roman" w:cs="Times New Roman"/>
          <w:i/>
          <w:color w:val="auto"/>
          <w:sz w:val="36"/>
          <w:szCs w:val="36"/>
        </w:rPr>
        <w:t>Version Control</w:t>
      </w:r>
    </w:p>
    <w:p w:rsidR="00517171" w:rsidRPr="00517171" w:rsidRDefault="00517171" w:rsidP="00B40214">
      <w:pPr>
        <w:pStyle w:val="NormalWeb"/>
        <w:numPr>
          <w:ilvl w:val="0"/>
          <w:numId w:val="29"/>
        </w:numPr>
        <w:ind w:left="-810" w:right="-540"/>
        <w:rPr>
          <w:sz w:val="36"/>
          <w:szCs w:val="36"/>
        </w:rPr>
      </w:pPr>
      <w:proofErr w:type="spellStart"/>
      <w:r w:rsidRPr="00517171">
        <w:rPr>
          <w:rStyle w:val="Strong"/>
          <w:sz w:val="36"/>
          <w:szCs w:val="36"/>
        </w:rPr>
        <w:t>Git</w:t>
      </w:r>
      <w:proofErr w:type="spellEnd"/>
      <w:r w:rsidRPr="00517171">
        <w:rPr>
          <w:rStyle w:val="Strong"/>
          <w:sz w:val="36"/>
          <w:szCs w:val="36"/>
        </w:rPr>
        <w:t xml:space="preserve"> &amp; </w:t>
      </w:r>
      <w:proofErr w:type="spellStart"/>
      <w:r w:rsidRPr="00517171">
        <w:rPr>
          <w:rStyle w:val="Strong"/>
          <w:sz w:val="36"/>
          <w:szCs w:val="36"/>
        </w:rPr>
        <w:t>GitHub</w:t>
      </w:r>
      <w:proofErr w:type="spellEnd"/>
      <w:r w:rsidRPr="00517171">
        <w:rPr>
          <w:sz w:val="36"/>
          <w:szCs w:val="36"/>
        </w:rPr>
        <w:t xml:space="preserve">: Version control is managed through </w:t>
      </w:r>
      <w:proofErr w:type="spellStart"/>
      <w:r w:rsidRPr="00517171">
        <w:rPr>
          <w:sz w:val="36"/>
          <w:szCs w:val="36"/>
        </w:rPr>
        <w:t>Git</w:t>
      </w:r>
      <w:proofErr w:type="spellEnd"/>
      <w:r w:rsidRPr="00517171">
        <w:rPr>
          <w:sz w:val="36"/>
          <w:szCs w:val="36"/>
        </w:rPr>
        <w:t xml:space="preserve">, with </w:t>
      </w:r>
      <w:proofErr w:type="spellStart"/>
      <w:r w:rsidRPr="00517171">
        <w:rPr>
          <w:sz w:val="36"/>
          <w:szCs w:val="36"/>
        </w:rPr>
        <w:t>GitHub</w:t>
      </w:r>
      <w:proofErr w:type="spellEnd"/>
      <w:r w:rsidRPr="00517171">
        <w:rPr>
          <w:sz w:val="36"/>
          <w:szCs w:val="36"/>
        </w:rPr>
        <w:t xml:space="preserve"> serving as the central repository. This enables team collaboration, project backup, and easy deployment tracking.</w:t>
      </w:r>
    </w:p>
    <w:p w:rsidR="00517171" w:rsidRPr="00517171" w:rsidRDefault="00517171" w:rsidP="00B40214">
      <w:pPr>
        <w:pStyle w:val="Heading3"/>
        <w:ind w:left="-810" w:right="-540"/>
        <w:rPr>
          <w:rFonts w:ascii="Times New Roman" w:hAnsi="Times New Roman" w:cs="Times New Roman"/>
          <w:i/>
          <w:color w:val="auto"/>
          <w:sz w:val="36"/>
          <w:szCs w:val="36"/>
        </w:rPr>
      </w:pPr>
      <w:r w:rsidRPr="00517171">
        <w:rPr>
          <w:rFonts w:ascii="Times New Roman" w:hAnsi="Times New Roman" w:cs="Times New Roman"/>
          <w:i/>
          <w:color w:val="auto"/>
          <w:sz w:val="36"/>
          <w:szCs w:val="36"/>
        </w:rPr>
        <w:t>Deployment &amp; Accessibility</w:t>
      </w:r>
    </w:p>
    <w:p w:rsidR="00517171" w:rsidRPr="00517171" w:rsidRDefault="00517171" w:rsidP="00B40214">
      <w:pPr>
        <w:pStyle w:val="NormalWeb"/>
        <w:numPr>
          <w:ilvl w:val="0"/>
          <w:numId w:val="30"/>
        </w:numPr>
        <w:ind w:left="-810" w:right="-540"/>
        <w:rPr>
          <w:sz w:val="36"/>
          <w:szCs w:val="36"/>
        </w:rPr>
      </w:pPr>
      <w:r w:rsidRPr="00517171">
        <w:rPr>
          <w:rStyle w:val="Strong"/>
          <w:sz w:val="36"/>
          <w:szCs w:val="36"/>
        </w:rPr>
        <w:t xml:space="preserve">Google </w:t>
      </w:r>
      <w:proofErr w:type="spellStart"/>
      <w:r w:rsidRPr="00517171">
        <w:rPr>
          <w:rStyle w:val="Strong"/>
          <w:sz w:val="36"/>
          <w:szCs w:val="36"/>
        </w:rPr>
        <w:t>Colab</w:t>
      </w:r>
      <w:proofErr w:type="spellEnd"/>
      <w:r w:rsidRPr="00517171">
        <w:rPr>
          <w:rStyle w:val="Strong"/>
          <w:sz w:val="36"/>
          <w:szCs w:val="36"/>
        </w:rPr>
        <w:t xml:space="preserve"> Notebooks</w:t>
      </w:r>
      <w:r w:rsidRPr="00517171">
        <w:rPr>
          <w:sz w:val="36"/>
          <w:szCs w:val="36"/>
        </w:rPr>
        <w:t>: Acts as the main development and deployment platform. Users can run the project by simply opening the notebook, installing dependencies, and executing the code.</w:t>
      </w:r>
    </w:p>
    <w:p w:rsidR="00517171" w:rsidRPr="00517171" w:rsidRDefault="00517171" w:rsidP="00B40214">
      <w:pPr>
        <w:pStyle w:val="NormalWeb"/>
        <w:numPr>
          <w:ilvl w:val="0"/>
          <w:numId w:val="30"/>
        </w:numPr>
        <w:ind w:left="-810" w:right="-540"/>
        <w:rPr>
          <w:sz w:val="36"/>
          <w:szCs w:val="36"/>
        </w:rPr>
      </w:pPr>
      <w:proofErr w:type="spellStart"/>
      <w:r w:rsidRPr="00517171">
        <w:rPr>
          <w:rStyle w:val="Strong"/>
          <w:sz w:val="36"/>
          <w:szCs w:val="36"/>
        </w:rPr>
        <w:lastRenderedPageBreak/>
        <w:t>Gradio</w:t>
      </w:r>
      <w:proofErr w:type="spellEnd"/>
      <w:r w:rsidRPr="00517171">
        <w:rPr>
          <w:rStyle w:val="Strong"/>
          <w:sz w:val="36"/>
          <w:szCs w:val="36"/>
        </w:rPr>
        <w:t xml:space="preserve"> Share Links</w:t>
      </w:r>
      <w:r w:rsidRPr="00517171">
        <w:rPr>
          <w:sz w:val="36"/>
          <w:szCs w:val="36"/>
        </w:rPr>
        <w:t xml:space="preserve">: Once deployed, the system generates a public </w:t>
      </w:r>
      <w:proofErr w:type="spellStart"/>
      <w:r w:rsidRPr="00517171">
        <w:rPr>
          <w:sz w:val="36"/>
          <w:szCs w:val="36"/>
        </w:rPr>
        <w:t>Gradio</w:t>
      </w:r>
      <w:proofErr w:type="spellEnd"/>
      <w:r w:rsidRPr="00517171">
        <w:rPr>
          <w:sz w:val="36"/>
          <w:szCs w:val="36"/>
        </w:rPr>
        <w:t xml:space="preserve"> link, allowing learners to access the application directly through their browser.</w:t>
      </w:r>
    </w:p>
    <w:p w:rsidR="00536614" w:rsidRPr="00517171" w:rsidRDefault="00536614" w:rsidP="00B40214">
      <w:pPr>
        <w:pStyle w:val="NormalWeb"/>
        <w:ind w:left="-810" w:right="-540"/>
        <w:rPr>
          <w:sz w:val="36"/>
          <w:szCs w:val="36"/>
        </w:rPr>
      </w:pPr>
    </w:p>
    <w:p w:rsidR="00517171" w:rsidRPr="00FF52E7" w:rsidRDefault="007553CA" w:rsidP="007553CA">
      <w:pPr>
        <w:pStyle w:val="Heading2"/>
        <w:tabs>
          <w:tab w:val="left" w:pos="0"/>
        </w:tabs>
        <w:ind w:left="720" w:right="-540"/>
        <w:rPr>
          <w:rFonts w:ascii="Times New Roman" w:hAnsi="Times New Roman" w:cs="Times New Roman"/>
          <w:color w:val="auto"/>
          <w:sz w:val="48"/>
          <w:szCs w:val="48"/>
        </w:rPr>
      </w:pPr>
      <w:r>
        <w:rPr>
          <w:rFonts w:ascii="Times New Roman" w:hAnsi="Times New Roman" w:cs="Times New Roman"/>
          <w:color w:val="auto"/>
          <w:sz w:val="48"/>
          <w:szCs w:val="48"/>
        </w:rPr>
        <w:t xml:space="preserve">          </w:t>
      </w:r>
      <w:proofErr w:type="gramStart"/>
      <w:r>
        <w:rPr>
          <w:rFonts w:ascii="Times New Roman" w:hAnsi="Times New Roman" w:cs="Times New Roman"/>
          <w:color w:val="auto"/>
          <w:sz w:val="48"/>
          <w:szCs w:val="48"/>
        </w:rPr>
        <w:t>6.</w:t>
      </w:r>
      <w:r w:rsidR="00517171" w:rsidRPr="00FF52E7">
        <w:rPr>
          <w:rFonts w:ascii="Times New Roman" w:hAnsi="Times New Roman" w:cs="Times New Roman"/>
          <w:color w:val="auto"/>
          <w:sz w:val="48"/>
          <w:szCs w:val="48"/>
        </w:rPr>
        <w:t>Setup</w:t>
      </w:r>
      <w:proofErr w:type="gramEnd"/>
      <w:r w:rsidR="00517171" w:rsidRPr="00FF52E7">
        <w:rPr>
          <w:rFonts w:ascii="Times New Roman" w:hAnsi="Times New Roman" w:cs="Times New Roman"/>
          <w:color w:val="auto"/>
          <w:sz w:val="48"/>
          <w:szCs w:val="48"/>
        </w:rPr>
        <w:t xml:space="preserve"> Instructions</w:t>
      </w:r>
    </w:p>
    <w:p w:rsidR="00517171" w:rsidRPr="00517171" w:rsidRDefault="00517171" w:rsidP="00B40214">
      <w:pPr>
        <w:pStyle w:val="NormalWeb"/>
        <w:ind w:left="-810" w:right="-540"/>
        <w:rPr>
          <w:sz w:val="36"/>
          <w:szCs w:val="36"/>
        </w:rPr>
      </w:pPr>
      <w:r w:rsidRPr="00517171">
        <w:rPr>
          <w:sz w:val="36"/>
          <w:szCs w:val="36"/>
        </w:rPr>
        <w:t xml:space="preserve">Setting up </w:t>
      </w:r>
      <w:proofErr w:type="spellStart"/>
      <w:r w:rsidRPr="00517171">
        <w:rPr>
          <w:sz w:val="36"/>
          <w:szCs w:val="36"/>
        </w:rPr>
        <w:t>EduTutor</w:t>
      </w:r>
      <w:proofErr w:type="spellEnd"/>
      <w:r w:rsidRPr="00517171">
        <w:rPr>
          <w:sz w:val="36"/>
          <w:szCs w:val="36"/>
        </w:rPr>
        <w:t xml:space="preserve"> AI is simple and requires minimal technical knowledge. The project has been designed to run primarily on </w:t>
      </w:r>
      <w:r w:rsidRPr="00517171">
        <w:rPr>
          <w:rStyle w:val="Strong"/>
          <w:sz w:val="36"/>
          <w:szCs w:val="36"/>
        </w:rPr>
        <w:t xml:space="preserve">Google </w:t>
      </w:r>
      <w:proofErr w:type="spellStart"/>
      <w:r w:rsidRPr="00517171">
        <w:rPr>
          <w:rStyle w:val="Strong"/>
          <w:sz w:val="36"/>
          <w:szCs w:val="36"/>
        </w:rPr>
        <w:t>Colab</w:t>
      </w:r>
      <w:proofErr w:type="spellEnd"/>
      <w:r w:rsidRPr="00517171">
        <w:rPr>
          <w:sz w:val="36"/>
          <w:szCs w:val="36"/>
        </w:rPr>
        <w:t>, eliminating the need for powerful local hardware. By following the steps below, users can quickly deploy and interact with the system.</w:t>
      </w:r>
    </w:p>
    <w:p w:rsidR="00517171" w:rsidRPr="00B40214" w:rsidRDefault="00517171" w:rsidP="00B40214">
      <w:pPr>
        <w:pStyle w:val="Heading3"/>
        <w:ind w:left="-810" w:right="-540"/>
        <w:rPr>
          <w:rFonts w:ascii="Times New Roman" w:hAnsi="Times New Roman" w:cs="Times New Roman"/>
          <w:i/>
          <w:color w:val="auto"/>
          <w:sz w:val="36"/>
          <w:szCs w:val="36"/>
        </w:rPr>
      </w:pPr>
      <w:r w:rsidRPr="00B40214">
        <w:rPr>
          <w:rFonts w:ascii="Times New Roman" w:hAnsi="Times New Roman" w:cs="Times New Roman"/>
          <w:i/>
          <w:color w:val="auto"/>
          <w:sz w:val="36"/>
          <w:szCs w:val="36"/>
        </w:rPr>
        <w:t>Prerequisites</w:t>
      </w:r>
    </w:p>
    <w:p w:rsidR="00517171" w:rsidRPr="00517171" w:rsidRDefault="00517171" w:rsidP="00B40214">
      <w:pPr>
        <w:pStyle w:val="NormalWeb"/>
        <w:numPr>
          <w:ilvl w:val="0"/>
          <w:numId w:val="31"/>
        </w:numPr>
        <w:ind w:left="-810" w:right="-540"/>
        <w:rPr>
          <w:sz w:val="36"/>
          <w:szCs w:val="36"/>
        </w:rPr>
      </w:pPr>
      <w:r w:rsidRPr="00517171">
        <w:rPr>
          <w:rStyle w:val="Strong"/>
          <w:sz w:val="36"/>
          <w:szCs w:val="36"/>
        </w:rPr>
        <w:t>Python 3.8 or above</w:t>
      </w:r>
      <w:r w:rsidRPr="00517171">
        <w:rPr>
          <w:sz w:val="36"/>
          <w:szCs w:val="36"/>
        </w:rPr>
        <w:t xml:space="preserve"> installed (if running locally).</w:t>
      </w:r>
    </w:p>
    <w:p w:rsidR="00517171" w:rsidRPr="00517171" w:rsidRDefault="00517171" w:rsidP="00B40214">
      <w:pPr>
        <w:pStyle w:val="NormalWeb"/>
        <w:numPr>
          <w:ilvl w:val="0"/>
          <w:numId w:val="31"/>
        </w:numPr>
        <w:ind w:left="-810" w:right="-540"/>
        <w:rPr>
          <w:sz w:val="36"/>
          <w:szCs w:val="36"/>
        </w:rPr>
      </w:pPr>
      <w:r w:rsidRPr="00517171">
        <w:rPr>
          <w:sz w:val="36"/>
          <w:szCs w:val="36"/>
        </w:rPr>
        <w:t xml:space="preserve">Basic knowledge of </w:t>
      </w:r>
      <w:r w:rsidRPr="00517171">
        <w:rPr>
          <w:rStyle w:val="Strong"/>
          <w:sz w:val="36"/>
          <w:szCs w:val="36"/>
        </w:rPr>
        <w:t xml:space="preserve">Google </w:t>
      </w:r>
      <w:proofErr w:type="spellStart"/>
      <w:r w:rsidRPr="00517171">
        <w:rPr>
          <w:rStyle w:val="Strong"/>
          <w:sz w:val="36"/>
          <w:szCs w:val="36"/>
        </w:rPr>
        <w:t>Colab</w:t>
      </w:r>
      <w:proofErr w:type="spellEnd"/>
      <w:r w:rsidRPr="00517171">
        <w:rPr>
          <w:sz w:val="36"/>
          <w:szCs w:val="36"/>
        </w:rPr>
        <w:t xml:space="preserve"> environment.</w:t>
      </w:r>
    </w:p>
    <w:p w:rsidR="00517171" w:rsidRPr="00517171" w:rsidRDefault="00517171" w:rsidP="00B40214">
      <w:pPr>
        <w:pStyle w:val="NormalWeb"/>
        <w:numPr>
          <w:ilvl w:val="0"/>
          <w:numId w:val="31"/>
        </w:numPr>
        <w:ind w:left="-810" w:right="-540"/>
        <w:rPr>
          <w:sz w:val="36"/>
          <w:szCs w:val="36"/>
        </w:rPr>
      </w:pPr>
      <w:r w:rsidRPr="00517171">
        <w:rPr>
          <w:sz w:val="36"/>
          <w:szCs w:val="36"/>
        </w:rPr>
        <w:t xml:space="preserve">Access to </w:t>
      </w:r>
      <w:r w:rsidRPr="00517171">
        <w:rPr>
          <w:rStyle w:val="Strong"/>
          <w:sz w:val="36"/>
          <w:szCs w:val="36"/>
        </w:rPr>
        <w:t>Hugging Face</w:t>
      </w:r>
      <w:r w:rsidRPr="00517171">
        <w:rPr>
          <w:sz w:val="36"/>
          <w:szCs w:val="36"/>
        </w:rPr>
        <w:t xml:space="preserve"> account for IBM Granite models.</w:t>
      </w:r>
    </w:p>
    <w:p w:rsidR="00517171" w:rsidRPr="00517171" w:rsidRDefault="00517171" w:rsidP="00B40214">
      <w:pPr>
        <w:pStyle w:val="NormalWeb"/>
        <w:numPr>
          <w:ilvl w:val="0"/>
          <w:numId w:val="31"/>
        </w:numPr>
        <w:ind w:left="-810" w:right="-540"/>
        <w:rPr>
          <w:sz w:val="36"/>
          <w:szCs w:val="36"/>
        </w:rPr>
      </w:pPr>
      <w:r w:rsidRPr="00517171">
        <w:rPr>
          <w:sz w:val="36"/>
          <w:szCs w:val="36"/>
        </w:rPr>
        <w:t xml:space="preserve">A </w:t>
      </w:r>
      <w:proofErr w:type="spellStart"/>
      <w:r w:rsidRPr="00517171">
        <w:rPr>
          <w:rStyle w:val="Strong"/>
          <w:sz w:val="36"/>
          <w:szCs w:val="36"/>
        </w:rPr>
        <w:t>GitHub</w:t>
      </w:r>
      <w:proofErr w:type="spellEnd"/>
      <w:r w:rsidRPr="00517171">
        <w:rPr>
          <w:rStyle w:val="Strong"/>
          <w:sz w:val="36"/>
          <w:szCs w:val="36"/>
        </w:rPr>
        <w:t xml:space="preserve"> account</w:t>
      </w:r>
      <w:r w:rsidRPr="00517171">
        <w:rPr>
          <w:sz w:val="36"/>
          <w:szCs w:val="36"/>
        </w:rPr>
        <w:t xml:space="preserve"> for version control and project uploads.</w:t>
      </w:r>
    </w:p>
    <w:p w:rsidR="00517171" w:rsidRPr="00B40214" w:rsidRDefault="00517171" w:rsidP="00B40214">
      <w:pPr>
        <w:pStyle w:val="Heading3"/>
        <w:ind w:left="-810" w:right="-540"/>
        <w:rPr>
          <w:rFonts w:ascii="Times New Roman" w:hAnsi="Times New Roman" w:cs="Times New Roman"/>
          <w:i/>
          <w:color w:val="auto"/>
          <w:sz w:val="36"/>
          <w:szCs w:val="36"/>
        </w:rPr>
      </w:pPr>
      <w:r w:rsidRPr="00B40214">
        <w:rPr>
          <w:rFonts w:ascii="Times New Roman" w:hAnsi="Times New Roman" w:cs="Times New Roman"/>
          <w:i/>
          <w:color w:val="auto"/>
          <w:sz w:val="36"/>
          <w:szCs w:val="36"/>
        </w:rPr>
        <w:t>Installation Steps</w:t>
      </w:r>
    </w:p>
    <w:p w:rsidR="00517171" w:rsidRPr="00517171" w:rsidRDefault="00517171" w:rsidP="00B40214">
      <w:pPr>
        <w:pStyle w:val="NormalWeb"/>
        <w:numPr>
          <w:ilvl w:val="0"/>
          <w:numId w:val="32"/>
        </w:numPr>
        <w:ind w:left="-810" w:right="-540"/>
        <w:rPr>
          <w:sz w:val="36"/>
          <w:szCs w:val="36"/>
        </w:rPr>
      </w:pPr>
      <w:r w:rsidRPr="00517171">
        <w:rPr>
          <w:rStyle w:val="Strong"/>
          <w:sz w:val="36"/>
          <w:szCs w:val="36"/>
        </w:rPr>
        <w:t xml:space="preserve">Open Google </w:t>
      </w:r>
      <w:proofErr w:type="spellStart"/>
      <w:r w:rsidRPr="00517171">
        <w:rPr>
          <w:rStyle w:val="Strong"/>
          <w:sz w:val="36"/>
          <w:szCs w:val="36"/>
        </w:rPr>
        <w:t>Colab</w:t>
      </w:r>
      <w:proofErr w:type="spellEnd"/>
      <w:r w:rsidRPr="00517171">
        <w:rPr>
          <w:sz w:val="36"/>
          <w:szCs w:val="36"/>
        </w:rPr>
        <w:t xml:space="preserve">: Go to </w:t>
      </w:r>
      <w:hyperlink r:id="rId7" w:tgtFrame="_new" w:history="1">
        <w:r w:rsidRPr="00517171">
          <w:rPr>
            <w:rStyle w:val="Hyperlink"/>
            <w:color w:val="auto"/>
            <w:sz w:val="36"/>
            <w:szCs w:val="36"/>
          </w:rPr>
          <w:t xml:space="preserve">Google </w:t>
        </w:r>
        <w:proofErr w:type="spellStart"/>
        <w:r w:rsidRPr="00517171">
          <w:rPr>
            <w:rStyle w:val="Hyperlink"/>
            <w:color w:val="auto"/>
            <w:sz w:val="36"/>
            <w:szCs w:val="36"/>
          </w:rPr>
          <w:t>Colab</w:t>
        </w:r>
        <w:proofErr w:type="spellEnd"/>
      </w:hyperlink>
      <w:r w:rsidRPr="00517171">
        <w:rPr>
          <w:sz w:val="36"/>
          <w:szCs w:val="36"/>
        </w:rPr>
        <w:t xml:space="preserve"> and create a new notebook.</w:t>
      </w:r>
    </w:p>
    <w:p w:rsidR="00517171" w:rsidRPr="00517171" w:rsidRDefault="00517171" w:rsidP="00B40214">
      <w:pPr>
        <w:pStyle w:val="NormalWeb"/>
        <w:numPr>
          <w:ilvl w:val="0"/>
          <w:numId w:val="32"/>
        </w:numPr>
        <w:ind w:left="-810" w:right="-540"/>
        <w:rPr>
          <w:sz w:val="36"/>
          <w:szCs w:val="36"/>
        </w:rPr>
      </w:pPr>
      <w:r w:rsidRPr="00517171">
        <w:rPr>
          <w:rStyle w:val="Strong"/>
          <w:sz w:val="36"/>
          <w:szCs w:val="36"/>
        </w:rPr>
        <w:t>Set Runtime</w:t>
      </w:r>
      <w:r w:rsidRPr="00517171">
        <w:rPr>
          <w:sz w:val="36"/>
          <w:szCs w:val="36"/>
        </w:rPr>
        <w:t xml:space="preserve">: Navigate to </w:t>
      </w:r>
      <w:r w:rsidRPr="00517171">
        <w:rPr>
          <w:rStyle w:val="Emphasis"/>
          <w:rFonts w:eastAsiaTheme="majorEastAsia"/>
          <w:sz w:val="36"/>
          <w:szCs w:val="36"/>
        </w:rPr>
        <w:t>Runtime &gt; Change Runtime Type</w:t>
      </w:r>
      <w:r w:rsidRPr="00517171">
        <w:rPr>
          <w:sz w:val="36"/>
          <w:szCs w:val="36"/>
        </w:rPr>
        <w:t xml:space="preserve"> and select </w:t>
      </w:r>
      <w:r w:rsidRPr="00517171">
        <w:rPr>
          <w:rStyle w:val="Strong"/>
          <w:sz w:val="36"/>
          <w:szCs w:val="36"/>
        </w:rPr>
        <w:t>T4 GPU</w:t>
      </w:r>
      <w:r w:rsidRPr="00517171">
        <w:rPr>
          <w:sz w:val="36"/>
          <w:szCs w:val="36"/>
        </w:rPr>
        <w:t xml:space="preserve"> for faster model execution.</w:t>
      </w:r>
    </w:p>
    <w:p w:rsidR="00517171" w:rsidRPr="00517171" w:rsidRDefault="00517171" w:rsidP="00B40214">
      <w:pPr>
        <w:pStyle w:val="NormalWeb"/>
        <w:numPr>
          <w:ilvl w:val="0"/>
          <w:numId w:val="32"/>
        </w:numPr>
        <w:ind w:left="-810" w:right="-540"/>
        <w:rPr>
          <w:sz w:val="36"/>
          <w:szCs w:val="36"/>
        </w:rPr>
      </w:pPr>
      <w:r w:rsidRPr="00517171">
        <w:rPr>
          <w:rStyle w:val="Strong"/>
          <w:sz w:val="36"/>
          <w:szCs w:val="36"/>
        </w:rPr>
        <w:t>Install Dependencies</w:t>
      </w:r>
      <w:r w:rsidRPr="00517171">
        <w:rPr>
          <w:sz w:val="36"/>
          <w:szCs w:val="36"/>
        </w:rPr>
        <w:t>: Run the following command in the first cell:</w:t>
      </w:r>
    </w:p>
    <w:p w:rsidR="00517171" w:rsidRPr="00517171" w:rsidRDefault="00517171" w:rsidP="00B40214">
      <w:pPr>
        <w:pStyle w:val="HTMLPreformatted"/>
        <w:numPr>
          <w:ilvl w:val="0"/>
          <w:numId w:val="32"/>
        </w:numPr>
        <w:tabs>
          <w:tab w:val="clear" w:pos="720"/>
        </w:tabs>
        <w:ind w:left="-810" w:right="-540"/>
        <w:rPr>
          <w:rStyle w:val="HTMLCode"/>
          <w:rFonts w:ascii="Times New Roman" w:hAnsi="Times New Roman" w:cs="Times New Roman"/>
          <w:sz w:val="36"/>
          <w:szCs w:val="36"/>
        </w:rPr>
      </w:pPr>
      <w:r w:rsidRPr="00517171">
        <w:rPr>
          <w:rStyle w:val="HTMLCode"/>
          <w:rFonts w:ascii="Times New Roman" w:hAnsi="Times New Roman" w:cs="Times New Roman"/>
          <w:sz w:val="36"/>
          <w:szCs w:val="36"/>
        </w:rPr>
        <w:t xml:space="preserve">!pip install transformers torch </w:t>
      </w:r>
      <w:proofErr w:type="spellStart"/>
      <w:r w:rsidRPr="00517171">
        <w:rPr>
          <w:rStyle w:val="HTMLCode"/>
          <w:rFonts w:ascii="Times New Roman" w:hAnsi="Times New Roman" w:cs="Times New Roman"/>
          <w:sz w:val="36"/>
          <w:szCs w:val="36"/>
        </w:rPr>
        <w:t>gradio</w:t>
      </w:r>
      <w:proofErr w:type="spellEnd"/>
      <w:r w:rsidRPr="00517171">
        <w:rPr>
          <w:rStyle w:val="HTMLCode"/>
          <w:rFonts w:ascii="Times New Roman" w:hAnsi="Times New Roman" w:cs="Times New Roman"/>
          <w:sz w:val="36"/>
          <w:szCs w:val="36"/>
        </w:rPr>
        <w:t xml:space="preserve"> -</w:t>
      </w:r>
      <w:r w:rsidRPr="00517171">
        <w:rPr>
          <w:rStyle w:val="hljs-selector-tag"/>
          <w:rFonts w:ascii="Times New Roman" w:eastAsiaTheme="majorEastAsia" w:hAnsi="Times New Roman" w:cs="Times New Roman"/>
          <w:sz w:val="36"/>
          <w:szCs w:val="36"/>
        </w:rPr>
        <w:t>q</w:t>
      </w:r>
    </w:p>
    <w:p w:rsidR="00517171" w:rsidRPr="00517171" w:rsidRDefault="00517171" w:rsidP="00B40214">
      <w:pPr>
        <w:pStyle w:val="NormalWeb"/>
        <w:numPr>
          <w:ilvl w:val="0"/>
          <w:numId w:val="32"/>
        </w:numPr>
        <w:ind w:left="-810" w:right="-540"/>
        <w:rPr>
          <w:sz w:val="36"/>
          <w:szCs w:val="36"/>
        </w:rPr>
      </w:pPr>
      <w:r w:rsidRPr="00517171">
        <w:rPr>
          <w:rStyle w:val="Strong"/>
          <w:sz w:val="36"/>
          <w:szCs w:val="36"/>
        </w:rPr>
        <w:t>Integrate IBM Granite Model</w:t>
      </w:r>
      <w:r w:rsidRPr="00517171">
        <w:rPr>
          <w:sz w:val="36"/>
          <w:szCs w:val="36"/>
        </w:rPr>
        <w:t xml:space="preserve">: Use Hugging Face to access and load the required Granite model (e.g., </w:t>
      </w:r>
      <w:r w:rsidRPr="00517171">
        <w:rPr>
          <w:rStyle w:val="HTMLCode"/>
          <w:rFonts w:ascii="Times New Roman" w:hAnsi="Times New Roman" w:cs="Times New Roman"/>
          <w:sz w:val="36"/>
          <w:szCs w:val="36"/>
        </w:rPr>
        <w:t>granite-3.2-2b-instruct</w:t>
      </w:r>
      <w:r w:rsidRPr="00517171">
        <w:rPr>
          <w:sz w:val="36"/>
          <w:szCs w:val="36"/>
        </w:rPr>
        <w:t>).</w:t>
      </w:r>
    </w:p>
    <w:p w:rsidR="00517171" w:rsidRPr="00517171" w:rsidRDefault="00517171" w:rsidP="00B40214">
      <w:pPr>
        <w:pStyle w:val="NormalWeb"/>
        <w:numPr>
          <w:ilvl w:val="0"/>
          <w:numId w:val="32"/>
        </w:numPr>
        <w:ind w:left="-810" w:right="-540"/>
        <w:rPr>
          <w:sz w:val="36"/>
          <w:szCs w:val="36"/>
        </w:rPr>
      </w:pPr>
      <w:r w:rsidRPr="00517171">
        <w:rPr>
          <w:rStyle w:val="Strong"/>
          <w:sz w:val="36"/>
          <w:szCs w:val="36"/>
        </w:rPr>
        <w:lastRenderedPageBreak/>
        <w:t>Access Interface</w:t>
      </w:r>
      <w:r w:rsidRPr="00517171">
        <w:rPr>
          <w:sz w:val="36"/>
          <w:szCs w:val="36"/>
        </w:rPr>
        <w:t xml:space="preserve">: Once the setup is complete, click on the generated </w:t>
      </w:r>
      <w:proofErr w:type="spellStart"/>
      <w:r w:rsidRPr="00517171">
        <w:rPr>
          <w:rStyle w:val="Strong"/>
          <w:sz w:val="36"/>
          <w:szCs w:val="36"/>
        </w:rPr>
        <w:t>Gradio</w:t>
      </w:r>
      <w:proofErr w:type="spellEnd"/>
      <w:r w:rsidRPr="00517171">
        <w:rPr>
          <w:rStyle w:val="Strong"/>
          <w:sz w:val="36"/>
          <w:szCs w:val="36"/>
        </w:rPr>
        <w:t xml:space="preserve"> share link</w:t>
      </w:r>
      <w:r w:rsidRPr="00517171">
        <w:rPr>
          <w:sz w:val="36"/>
          <w:szCs w:val="36"/>
        </w:rPr>
        <w:t xml:space="preserve"> to interact with </w:t>
      </w:r>
      <w:proofErr w:type="spellStart"/>
      <w:r w:rsidRPr="00517171">
        <w:rPr>
          <w:sz w:val="36"/>
          <w:szCs w:val="36"/>
        </w:rPr>
        <w:t>EduTutor</w:t>
      </w:r>
      <w:proofErr w:type="spellEnd"/>
      <w:r w:rsidRPr="00517171">
        <w:rPr>
          <w:sz w:val="36"/>
          <w:szCs w:val="36"/>
        </w:rPr>
        <w:t xml:space="preserve"> AI.</w:t>
      </w:r>
    </w:p>
    <w:p w:rsidR="00DA5510" w:rsidRDefault="000B4F54" w:rsidP="000B4F54">
      <w:pPr>
        <w:pStyle w:val="Heading2"/>
        <w:ind w:left="720" w:right="-540"/>
        <w:rPr>
          <w:rFonts w:ascii="Times New Roman" w:hAnsi="Times New Roman" w:cs="Times New Roman"/>
          <w:color w:val="auto"/>
          <w:sz w:val="48"/>
          <w:szCs w:val="48"/>
        </w:rPr>
      </w:pPr>
      <w:r>
        <w:rPr>
          <w:rFonts w:ascii="Times New Roman" w:hAnsi="Times New Roman" w:cs="Times New Roman"/>
          <w:color w:val="auto"/>
          <w:sz w:val="48"/>
          <w:szCs w:val="48"/>
        </w:rPr>
        <w:t xml:space="preserve">         </w:t>
      </w:r>
    </w:p>
    <w:p w:rsidR="00B40214" w:rsidRPr="00B40214" w:rsidRDefault="000B4F54" w:rsidP="000B4F54">
      <w:pPr>
        <w:pStyle w:val="Heading2"/>
        <w:ind w:left="720" w:right="-540"/>
        <w:rPr>
          <w:rFonts w:ascii="Times New Roman" w:hAnsi="Times New Roman" w:cs="Times New Roman"/>
          <w:color w:val="auto"/>
          <w:sz w:val="48"/>
          <w:szCs w:val="48"/>
        </w:rPr>
      </w:pPr>
      <w:r>
        <w:rPr>
          <w:rFonts w:ascii="Times New Roman" w:hAnsi="Times New Roman" w:cs="Times New Roman"/>
          <w:color w:val="auto"/>
          <w:sz w:val="48"/>
          <w:szCs w:val="48"/>
        </w:rPr>
        <w:t xml:space="preserve"> </w:t>
      </w:r>
      <w:r w:rsidR="00DA5510">
        <w:rPr>
          <w:rFonts w:ascii="Times New Roman" w:hAnsi="Times New Roman" w:cs="Times New Roman"/>
          <w:color w:val="auto"/>
          <w:sz w:val="48"/>
          <w:szCs w:val="48"/>
        </w:rPr>
        <w:t xml:space="preserve">            </w:t>
      </w:r>
      <w:r>
        <w:rPr>
          <w:rFonts w:ascii="Times New Roman" w:hAnsi="Times New Roman" w:cs="Times New Roman"/>
          <w:color w:val="auto"/>
          <w:sz w:val="48"/>
          <w:szCs w:val="48"/>
        </w:rPr>
        <w:t xml:space="preserve"> </w:t>
      </w:r>
      <w:proofErr w:type="gramStart"/>
      <w:r>
        <w:rPr>
          <w:rFonts w:ascii="Times New Roman" w:hAnsi="Times New Roman" w:cs="Times New Roman"/>
          <w:color w:val="auto"/>
          <w:sz w:val="48"/>
          <w:szCs w:val="48"/>
        </w:rPr>
        <w:t>7.</w:t>
      </w:r>
      <w:r w:rsidR="00B40214" w:rsidRPr="00B40214">
        <w:rPr>
          <w:rFonts w:ascii="Times New Roman" w:hAnsi="Times New Roman" w:cs="Times New Roman"/>
          <w:color w:val="auto"/>
          <w:sz w:val="48"/>
          <w:szCs w:val="48"/>
        </w:rPr>
        <w:t>Folder</w:t>
      </w:r>
      <w:proofErr w:type="gramEnd"/>
      <w:r w:rsidR="00B40214" w:rsidRPr="00B40214">
        <w:rPr>
          <w:rFonts w:ascii="Times New Roman" w:hAnsi="Times New Roman" w:cs="Times New Roman"/>
          <w:color w:val="auto"/>
          <w:sz w:val="48"/>
          <w:szCs w:val="48"/>
        </w:rPr>
        <w:t xml:space="preserve"> Structure</w:t>
      </w:r>
    </w:p>
    <w:p w:rsidR="000B4F54" w:rsidRDefault="00B40214" w:rsidP="000B4F54">
      <w:pPr>
        <w:pStyle w:val="NormalWeb"/>
        <w:ind w:left="-810" w:right="-540"/>
        <w:jc w:val="both"/>
      </w:pPr>
      <w:r w:rsidRPr="00B40214">
        <w:rPr>
          <w:sz w:val="36"/>
          <w:szCs w:val="36"/>
        </w:rPr>
        <w:t xml:space="preserve">The </w:t>
      </w:r>
      <w:proofErr w:type="spellStart"/>
      <w:r w:rsidRPr="00B40214">
        <w:rPr>
          <w:sz w:val="36"/>
          <w:szCs w:val="36"/>
        </w:rPr>
        <w:t>EduTutor</w:t>
      </w:r>
      <w:proofErr w:type="spellEnd"/>
      <w:r w:rsidRPr="00B40214">
        <w:rPr>
          <w:sz w:val="36"/>
          <w:szCs w:val="36"/>
        </w:rPr>
        <w:t xml:space="preserve"> AI project follows a simple and modular folder structure to ensure clarity, easy navigation, and scalability. Each folder and file has a specific purpose, making it easier for developers, students, and educators to understand and contribute</w:t>
      </w:r>
      <w:r w:rsidR="000B4F54">
        <w:t>.</w:t>
      </w:r>
    </w:p>
    <w:p w:rsidR="000B4F54" w:rsidRDefault="00DA5510" w:rsidP="000B4F54">
      <w:pPr>
        <w:pStyle w:val="NormalWeb"/>
        <w:ind w:left="-810" w:right="-540"/>
        <w:jc w:val="both"/>
        <w:rPr>
          <w:sz w:val="36"/>
          <w:szCs w:val="36"/>
        </w:rPr>
      </w:pPr>
      <w:r>
        <w:rPr>
          <w:noProof/>
          <w:sz w:val="36"/>
          <w:szCs w:val="36"/>
        </w:rPr>
        <w:drawing>
          <wp:anchor distT="0" distB="0" distL="114300" distR="114300" simplePos="0" relativeHeight="251658240" behindDoc="0" locked="0" layoutInCell="1" allowOverlap="1" wp14:anchorId="38F9A48C" wp14:editId="5C2A54C4">
            <wp:simplePos x="0" y="0"/>
            <wp:positionH relativeFrom="margin">
              <wp:posOffset>99695</wp:posOffset>
            </wp:positionH>
            <wp:positionV relativeFrom="margin">
              <wp:posOffset>3166110</wp:posOffset>
            </wp:positionV>
            <wp:extent cx="4732655" cy="30753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Tutor_AI_Folder_Structure.png"/>
                    <pic:cNvPicPr/>
                  </pic:nvPicPr>
                  <pic:blipFill>
                    <a:blip r:embed="rId8">
                      <a:extLst>
                        <a:ext uri="{28A0092B-C50C-407E-A947-70E740481C1C}">
                          <a14:useLocalDpi xmlns:a14="http://schemas.microsoft.com/office/drawing/2010/main" val="0"/>
                        </a:ext>
                      </a:extLst>
                    </a:blip>
                    <a:stretch>
                      <a:fillRect/>
                    </a:stretch>
                  </pic:blipFill>
                  <pic:spPr>
                    <a:xfrm>
                      <a:off x="0" y="0"/>
                      <a:ext cx="4732655" cy="3075305"/>
                    </a:xfrm>
                    <a:prstGeom prst="rect">
                      <a:avLst/>
                    </a:prstGeom>
                  </pic:spPr>
                </pic:pic>
              </a:graphicData>
            </a:graphic>
            <wp14:sizeRelH relativeFrom="margin">
              <wp14:pctWidth>0</wp14:pctWidth>
            </wp14:sizeRelH>
            <wp14:sizeRelV relativeFrom="margin">
              <wp14:pctHeight>0</wp14:pctHeight>
            </wp14:sizeRelV>
          </wp:anchor>
        </w:drawing>
      </w:r>
    </w:p>
    <w:p w:rsidR="000B4F54" w:rsidRDefault="000B4F54" w:rsidP="000B4F54">
      <w:pPr>
        <w:pStyle w:val="NormalWeb"/>
        <w:ind w:left="-810" w:right="-540"/>
        <w:jc w:val="both"/>
        <w:rPr>
          <w:sz w:val="36"/>
          <w:szCs w:val="36"/>
        </w:rPr>
      </w:pPr>
    </w:p>
    <w:p w:rsidR="000B4F54" w:rsidRDefault="000B4F54" w:rsidP="000B4F54">
      <w:pPr>
        <w:pStyle w:val="NormalWeb"/>
        <w:ind w:left="-810" w:right="-540"/>
        <w:jc w:val="both"/>
        <w:rPr>
          <w:sz w:val="36"/>
          <w:szCs w:val="36"/>
        </w:rPr>
      </w:pPr>
    </w:p>
    <w:p w:rsidR="000B4F54" w:rsidRDefault="000B4F54" w:rsidP="000B4F54">
      <w:pPr>
        <w:pStyle w:val="NormalWeb"/>
        <w:ind w:left="-810" w:right="-540"/>
        <w:jc w:val="both"/>
        <w:rPr>
          <w:sz w:val="36"/>
          <w:szCs w:val="36"/>
        </w:rPr>
      </w:pPr>
    </w:p>
    <w:p w:rsidR="000B4F54" w:rsidRDefault="000B4F54" w:rsidP="000B4F54">
      <w:pPr>
        <w:pStyle w:val="NormalWeb"/>
        <w:ind w:left="-810" w:right="-540"/>
        <w:jc w:val="both"/>
        <w:rPr>
          <w:sz w:val="36"/>
          <w:szCs w:val="36"/>
        </w:rPr>
      </w:pPr>
    </w:p>
    <w:p w:rsidR="000B4F54" w:rsidRDefault="000B4F54" w:rsidP="000B4F54">
      <w:pPr>
        <w:pStyle w:val="NormalWeb"/>
        <w:ind w:left="-810" w:right="-540"/>
        <w:jc w:val="both"/>
        <w:rPr>
          <w:sz w:val="36"/>
          <w:szCs w:val="36"/>
        </w:rPr>
      </w:pPr>
    </w:p>
    <w:p w:rsidR="000B4F54" w:rsidRDefault="000B4F54" w:rsidP="000B4F54">
      <w:pPr>
        <w:pStyle w:val="NormalWeb"/>
        <w:ind w:left="-810" w:right="-540"/>
        <w:jc w:val="both"/>
        <w:rPr>
          <w:sz w:val="36"/>
          <w:szCs w:val="36"/>
        </w:rPr>
      </w:pPr>
    </w:p>
    <w:p w:rsidR="000B4F54" w:rsidRDefault="000B4F54" w:rsidP="000B4F54">
      <w:pPr>
        <w:pStyle w:val="NormalWeb"/>
        <w:ind w:left="-810" w:right="-540"/>
        <w:jc w:val="both"/>
        <w:rPr>
          <w:sz w:val="36"/>
          <w:szCs w:val="36"/>
        </w:rPr>
      </w:pPr>
    </w:p>
    <w:p w:rsidR="000B4F54" w:rsidRPr="000B4F54" w:rsidRDefault="000B4F54" w:rsidP="000B4F54">
      <w:pPr>
        <w:pStyle w:val="NormalWeb"/>
        <w:ind w:left="-810" w:right="-540"/>
        <w:jc w:val="both"/>
      </w:pPr>
      <w:r w:rsidRPr="000B4F54">
        <w:rPr>
          <w:sz w:val="36"/>
          <w:szCs w:val="36"/>
        </w:rPr>
        <w:t>This structure ensures separation of concerns:</w:t>
      </w:r>
    </w:p>
    <w:p w:rsidR="000B4F54" w:rsidRPr="000B4F54" w:rsidRDefault="000B4F54" w:rsidP="000B4F54">
      <w:pPr>
        <w:pStyle w:val="NormalWeb"/>
        <w:numPr>
          <w:ilvl w:val="0"/>
          <w:numId w:val="33"/>
        </w:numPr>
        <w:rPr>
          <w:sz w:val="36"/>
          <w:szCs w:val="36"/>
        </w:rPr>
      </w:pPr>
      <w:r w:rsidRPr="000B4F54">
        <w:rPr>
          <w:rStyle w:val="Strong"/>
          <w:sz w:val="36"/>
          <w:szCs w:val="36"/>
        </w:rPr>
        <w:t>notebooks/</w:t>
      </w:r>
      <w:r w:rsidRPr="000B4F54">
        <w:rPr>
          <w:sz w:val="36"/>
          <w:szCs w:val="36"/>
        </w:rPr>
        <w:t xml:space="preserve"> for experimentation,</w:t>
      </w:r>
    </w:p>
    <w:p w:rsidR="000B4F54" w:rsidRPr="000B4F54" w:rsidRDefault="000B4F54" w:rsidP="000B4F54">
      <w:pPr>
        <w:pStyle w:val="NormalWeb"/>
        <w:numPr>
          <w:ilvl w:val="0"/>
          <w:numId w:val="33"/>
        </w:numPr>
        <w:rPr>
          <w:sz w:val="36"/>
          <w:szCs w:val="36"/>
        </w:rPr>
      </w:pPr>
      <w:proofErr w:type="spellStart"/>
      <w:r w:rsidRPr="000B4F54">
        <w:rPr>
          <w:rStyle w:val="Strong"/>
          <w:sz w:val="36"/>
          <w:szCs w:val="36"/>
        </w:rPr>
        <w:t>src</w:t>
      </w:r>
      <w:proofErr w:type="spellEnd"/>
      <w:r w:rsidRPr="000B4F54">
        <w:rPr>
          <w:rStyle w:val="Strong"/>
          <w:sz w:val="36"/>
          <w:szCs w:val="36"/>
        </w:rPr>
        <w:t>/</w:t>
      </w:r>
      <w:r w:rsidRPr="000B4F54">
        <w:rPr>
          <w:sz w:val="36"/>
          <w:szCs w:val="36"/>
        </w:rPr>
        <w:t xml:space="preserve"> for core application logic,</w:t>
      </w:r>
    </w:p>
    <w:p w:rsidR="000B4F54" w:rsidRPr="000B4F54" w:rsidRDefault="000B4F54" w:rsidP="000B4F54">
      <w:pPr>
        <w:pStyle w:val="NormalWeb"/>
        <w:numPr>
          <w:ilvl w:val="0"/>
          <w:numId w:val="33"/>
        </w:numPr>
        <w:rPr>
          <w:sz w:val="36"/>
          <w:szCs w:val="36"/>
        </w:rPr>
      </w:pPr>
      <w:r w:rsidRPr="000B4F54">
        <w:rPr>
          <w:rStyle w:val="Strong"/>
          <w:sz w:val="36"/>
          <w:szCs w:val="36"/>
        </w:rPr>
        <w:t>data/</w:t>
      </w:r>
      <w:r w:rsidRPr="000B4F54">
        <w:rPr>
          <w:sz w:val="36"/>
          <w:szCs w:val="36"/>
        </w:rPr>
        <w:t xml:space="preserve"> for datasets, and</w:t>
      </w:r>
    </w:p>
    <w:p w:rsidR="000B4F54" w:rsidRPr="000B4F54" w:rsidRDefault="000B4F54" w:rsidP="000B4F54">
      <w:pPr>
        <w:pStyle w:val="NormalWeb"/>
        <w:numPr>
          <w:ilvl w:val="0"/>
          <w:numId w:val="33"/>
        </w:numPr>
        <w:rPr>
          <w:sz w:val="36"/>
          <w:szCs w:val="36"/>
        </w:rPr>
      </w:pPr>
      <w:proofErr w:type="gramStart"/>
      <w:r w:rsidRPr="000B4F54">
        <w:rPr>
          <w:rStyle w:val="Strong"/>
          <w:sz w:val="36"/>
          <w:szCs w:val="36"/>
        </w:rPr>
        <w:t>docs</w:t>
      </w:r>
      <w:proofErr w:type="gramEnd"/>
      <w:r w:rsidRPr="000B4F54">
        <w:rPr>
          <w:rStyle w:val="Strong"/>
          <w:sz w:val="36"/>
          <w:szCs w:val="36"/>
        </w:rPr>
        <w:t>/</w:t>
      </w:r>
      <w:r w:rsidRPr="000B4F54">
        <w:rPr>
          <w:sz w:val="36"/>
          <w:szCs w:val="36"/>
        </w:rPr>
        <w:t xml:space="preserve"> for project documentation.</w:t>
      </w:r>
    </w:p>
    <w:p w:rsidR="000B4F54" w:rsidRPr="000B4F54" w:rsidRDefault="000B4F54" w:rsidP="000B4F54">
      <w:pPr>
        <w:pStyle w:val="NormalWeb"/>
        <w:rPr>
          <w:sz w:val="36"/>
          <w:szCs w:val="36"/>
        </w:rPr>
      </w:pPr>
      <w:r w:rsidRPr="000B4F54">
        <w:rPr>
          <w:sz w:val="36"/>
          <w:szCs w:val="36"/>
        </w:rPr>
        <w:lastRenderedPageBreak/>
        <w:t>Such an arrangement allows the project to remain organized, collaborative, and easy to maintain as it grows.</w:t>
      </w:r>
    </w:p>
    <w:p w:rsidR="00AA2477" w:rsidRDefault="00AA2477" w:rsidP="00B40214">
      <w:pPr>
        <w:ind w:left="-810" w:right="-540"/>
        <w:rPr>
          <w:sz w:val="36"/>
          <w:szCs w:val="36"/>
        </w:rPr>
      </w:pPr>
    </w:p>
    <w:p w:rsidR="000B4F54" w:rsidRPr="000B4F54" w:rsidRDefault="000B4F54" w:rsidP="000B4F54">
      <w:pPr>
        <w:pStyle w:val="Heading2"/>
        <w:ind w:right="-720"/>
        <w:rPr>
          <w:rFonts w:ascii="Times New Roman" w:hAnsi="Times New Roman" w:cs="Times New Roman"/>
          <w:color w:val="auto"/>
          <w:sz w:val="48"/>
          <w:szCs w:val="48"/>
        </w:rPr>
      </w:pPr>
      <w:r>
        <w:rPr>
          <w:rFonts w:ascii="Times New Roman" w:hAnsi="Times New Roman" w:cs="Times New Roman"/>
          <w:color w:val="auto"/>
          <w:sz w:val="48"/>
          <w:szCs w:val="48"/>
        </w:rPr>
        <w:t xml:space="preserve">              </w:t>
      </w:r>
      <w:proofErr w:type="gramStart"/>
      <w:r>
        <w:rPr>
          <w:rFonts w:ascii="Times New Roman" w:hAnsi="Times New Roman" w:cs="Times New Roman"/>
          <w:color w:val="auto"/>
          <w:sz w:val="48"/>
          <w:szCs w:val="48"/>
        </w:rPr>
        <w:t>8.</w:t>
      </w:r>
      <w:r w:rsidRPr="000B4F54">
        <w:rPr>
          <w:rFonts w:ascii="Times New Roman" w:hAnsi="Times New Roman" w:cs="Times New Roman"/>
          <w:color w:val="auto"/>
          <w:sz w:val="48"/>
          <w:szCs w:val="48"/>
        </w:rPr>
        <w:t>Workflow</w:t>
      </w:r>
      <w:proofErr w:type="gramEnd"/>
      <w:r w:rsidRPr="000B4F54">
        <w:rPr>
          <w:rFonts w:ascii="Times New Roman" w:hAnsi="Times New Roman" w:cs="Times New Roman"/>
          <w:color w:val="auto"/>
          <w:sz w:val="48"/>
          <w:szCs w:val="48"/>
        </w:rPr>
        <w:t xml:space="preserve"> Explanation</w:t>
      </w:r>
    </w:p>
    <w:p w:rsidR="000B4F54" w:rsidRPr="000B4F54" w:rsidRDefault="000B4F54" w:rsidP="000B4F54">
      <w:pPr>
        <w:pStyle w:val="NormalWeb"/>
        <w:ind w:left="-720" w:right="-720"/>
        <w:rPr>
          <w:sz w:val="36"/>
          <w:szCs w:val="36"/>
        </w:rPr>
      </w:pPr>
      <w:r w:rsidRPr="000B4F54">
        <w:rPr>
          <w:sz w:val="36"/>
          <w:szCs w:val="36"/>
        </w:rPr>
        <w:t xml:space="preserve">The workflow of </w:t>
      </w:r>
      <w:proofErr w:type="spellStart"/>
      <w:r w:rsidRPr="000B4F54">
        <w:rPr>
          <w:sz w:val="36"/>
          <w:szCs w:val="36"/>
        </w:rPr>
        <w:t>EduTutor</w:t>
      </w:r>
      <w:proofErr w:type="spellEnd"/>
      <w:r w:rsidRPr="000B4F54">
        <w:rPr>
          <w:sz w:val="36"/>
          <w:szCs w:val="36"/>
        </w:rPr>
        <w:t xml:space="preserve"> AI outlines the step-by-step process through which the system delivers personalized learning experiences. Each stage ensures smooth interaction between the user, the application, and the underlying AI models.</w:t>
      </w:r>
    </w:p>
    <w:p w:rsidR="000B4F54" w:rsidRPr="000B4F54" w:rsidRDefault="000B4F54" w:rsidP="000B4F54">
      <w:pPr>
        <w:pStyle w:val="Heading3"/>
        <w:ind w:left="-720" w:right="-720"/>
        <w:rPr>
          <w:rFonts w:ascii="Times New Roman" w:hAnsi="Times New Roman" w:cs="Times New Roman"/>
          <w:i/>
          <w:color w:val="auto"/>
          <w:sz w:val="36"/>
          <w:szCs w:val="36"/>
        </w:rPr>
      </w:pPr>
      <w:r w:rsidRPr="000B4F54">
        <w:rPr>
          <w:rFonts w:ascii="Times New Roman" w:hAnsi="Times New Roman" w:cs="Times New Roman"/>
          <w:i/>
          <w:color w:val="auto"/>
          <w:sz w:val="36"/>
          <w:szCs w:val="36"/>
        </w:rPr>
        <w:t>Step 1: User Interaction</w:t>
      </w:r>
    </w:p>
    <w:p w:rsidR="000B4F54" w:rsidRPr="000B4F54" w:rsidRDefault="000B4F54" w:rsidP="000B4F54">
      <w:pPr>
        <w:pStyle w:val="NormalWeb"/>
        <w:ind w:left="-720" w:right="-720"/>
        <w:rPr>
          <w:sz w:val="36"/>
          <w:szCs w:val="36"/>
        </w:rPr>
      </w:pPr>
      <w:r w:rsidRPr="000B4F54">
        <w:rPr>
          <w:sz w:val="36"/>
          <w:szCs w:val="36"/>
        </w:rPr>
        <w:t xml:space="preserve">Learners begin by accessing the </w:t>
      </w:r>
      <w:proofErr w:type="spellStart"/>
      <w:r w:rsidRPr="000B4F54">
        <w:rPr>
          <w:rStyle w:val="Strong"/>
          <w:sz w:val="36"/>
          <w:szCs w:val="36"/>
        </w:rPr>
        <w:t>Gradio</w:t>
      </w:r>
      <w:proofErr w:type="spellEnd"/>
      <w:r w:rsidRPr="000B4F54">
        <w:rPr>
          <w:rStyle w:val="Strong"/>
          <w:sz w:val="36"/>
          <w:szCs w:val="36"/>
        </w:rPr>
        <w:t xml:space="preserve"> interface</w:t>
      </w:r>
      <w:r w:rsidRPr="000B4F54">
        <w:rPr>
          <w:sz w:val="36"/>
          <w:szCs w:val="36"/>
        </w:rPr>
        <w:t xml:space="preserve"> hosted on Google </w:t>
      </w:r>
      <w:proofErr w:type="spellStart"/>
      <w:r w:rsidRPr="000B4F54">
        <w:rPr>
          <w:sz w:val="36"/>
          <w:szCs w:val="36"/>
        </w:rPr>
        <w:t>Colab</w:t>
      </w:r>
      <w:proofErr w:type="spellEnd"/>
      <w:r w:rsidRPr="000B4F54">
        <w:rPr>
          <w:sz w:val="36"/>
          <w:szCs w:val="36"/>
        </w:rPr>
        <w:t xml:space="preserve">. They can </w:t>
      </w:r>
      <w:proofErr w:type="gramStart"/>
      <w:r w:rsidRPr="000B4F54">
        <w:rPr>
          <w:sz w:val="36"/>
          <w:szCs w:val="36"/>
        </w:rPr>
        <w:t>either enter</w:t>
      </w:r>
      <w:proofErr w:type="gramEnd"/>
      <w:r w:rsidRPr="000B4F54">
        <w:rPr>
          <w:sz w:val="36"/>
          <w:szCs w:val="36"/>
        </w:rPr>
        <w:t xml:space="preserve"> a question, request a concept explanation, or choose to generate quizzes.</w:t>
      </w:r>
    </w:p>
    <w:p w:rsidR="000B4F54" w:rsidRPr="000B4F54" w:rsidRDefault="000B4F54" w:rsidP="000B4F54">
      <w:pPr>
        <w:pStyle w:val="Heading3"/>
        <w:ind w:left="-720" w:right="-720"/>
        <w:rPr>
          <w:rFonts w:ascii="Times New Roman" w:hAnsi="Times New Roman" w:cs="Times New Roman"/>
          <w:i/>
          <w:color w:val="auto"/>
          <w:sz w:val="36"/>
          <w:szCs w:val="36"/>
        </w:rPr>
      </w:pPr>
      <w:r w:rsidRPr="000B4F54">
        <w:rPr>
          <w:rFonts w:ascii="Times New Roman" w:hAnsi="Times New Roman" w:cs="Times New Roman"/>
          <w:i/>
          <w:color w:val="auto"/>
          <w:sz w:val="36"/>
          <w:szCs w:val="36"/>
        </w:rPr>
        <w:t>Step 2: Request Processing</w:t>
      </w:r>
    </w:p>
    <w:p w:rsidR="000B4F54" w:rsidRPr="000B4F54" w:rsidRDefault="000B4F54" w:rsidP="000B4F54">
      <w:pPr>
        <w:pStyle w:val="NormalWeb"/>
        <w:ind w:left="-720" w:right="-720"/>
        <w:rPr>
          <w:sz w:val="36"/>
          <w:szCs w:val="36"/>
        </w:rPr>
      </w:pPr>
      <w:r w:rsidRPr="000B4F54">
        <w:rPr>
          <w:sz w:val="36"/>
          <w:szCs w:val="36"/>
        </w:rPr>
        <w:t xml:space="preserve">The input is received by the </w:t>
      </w:r>
      <w:r w:rsidRPr="000B4F54">
        <w:rPr>
          <w:rStyle w:val="Strong"/>
          <w:sz w:val="36"/>
          <w:szCs w:val="36"/>
        </w:rPr>
        <w:t>application layer</w:t>
      </w:r>
      <w:r w:rsidRPr="000B4F54">
        <w:rPr>
          <w:sz w:val="36"/>
          <w:szCs w:val="36"/>
        </w:rPr>
        <w:t>, which validates the request and passes it to the AI model. At this stage, the system also checks if the input relates to concept explanation, quiz generation, or summarization.</w:t>
      </w:r>
    </w:p>
    <w:p w:rsidR="000B4F54" w:rsidRPr="000B4F54" w:rsidRDefault="000B4F54" w:rsidP="000B4F54">
      <w:pPr>
        <w:pStyle w:val="Heading3"/>
        <w:ind w:left="-720" w:right="-720"/>
        <w:rPr>
          <w:rFonts w:ascii="Times New Roman" w:hAnsi="Times New Roman" w:cs="Times New Roman"/>
          <w:i/>
          <w:color w:val="auto"/>
          <w:sz w:val="36"/>
          <w:szCs w:val="36"/>
        </w:rPr>
      </w:pPr>
      <w:r w:rsidRPr="000B4F54">
        <w:rPr>
          <w:rFonts w:ascii="Times New Roman" w:hAnsi="Times New Roman" w:cs="Times New Roman"/>
          <w:i/>
          <w:color w:val="auto"/>
          <w:sz w:val="36"/>
          <w:szCs w:val="36"/>
        </w:rPr>
        <w:t>Step 3: AI Model Execution</w:t>
      </w:r>
    </w:p>
    <w:p w:rsidR="000B4F54" w:rsidRPr="000B4F54" w:rsidRDefault="000B4F54" w:rsidP="000B4F54">
      <w:pPr>
        <w:pStyle w:val="NormalWeb"/>
        <w:ind w:left="-720" w:right="-720"/>
        <w:rPr>
          <w:sz w:val="36"/>
          <w:szCs w:val="36"/>
        </w:rPr>
      </w:pPr>
      <w:r w:rsidRPr="000B4F54">
        <w:rPr>
          <w:sz w:val="36"/>
          <w:szCs w:val="36"/>
        </w:rPr>
        <w:t xml:space="preserve">The request is processed by the </w:t>
      </w:r>
      <w:r w:rsidRPr="000B4F54">
        <w:rPr>
          <w:rStyle w:val="Strong"/>
          <w:sz w:val="36"/>
          <w:szCs w:val="36"/>
        </w:rPr>
        <w:t>IBM Granite model</w:t>
      </w:r>
      <w:r w:rsidRPr="000B4F54">
        <w:rPr>
          <w:sz w:val="36"/>
          <w:szCs w:val="36"/>
        </w:rPr>
        <w:t xml:space="preserve"> integrated through Hugging Face. Depending on the task, the model </w:t>
      </w:r>
      <w:proofErr w:type="gramStart"/>
      <w:r w:rsidRPr="000B4F54">
        <w:rPr>
          <w:sz w:val="36"/>
          <w:szCs w:val="36"/>
        </w:rPr>
        <w:t>either explains</w:t>
      </w:r>
      <w:proofErr w:type="gramEnd"/>
      <w:r w:rsidRPr="000B4F54">
        <w:rPr>
          <w:sz w:val="36"/>
          <w:szCs w:val="36"/>
        </w:rPr>
        <w:t xml:space="preserve"> the concept, creates quizzes, or generates summaries.</w:t>
      </w:r>
    </w:p>
    <w:p w:rsidR="000B4F54" w:rsidRPr="000B4F54" w:rsidRDefault="000B4F54" w:rsidP="000B4F54">
      <w:pPr>
        <w:pStyle w:val="Heading3"/>
        <w:ind w:left="-720" w:right="-720"/>
        <w:rPr>
          <w:rFonts w:ascii="Times New Roman" w:hAnsi="Times New Roman" w:cs="Times New Roman"/>
          <w:i/>
          <w:color w:val="auto"/>
          <w:sz w:val="36"/>
          <w:szCs w:val="36"/>
        </w:rPr>
      </w:pPr>
      <w:r w:rsidRPr="000B4F54">
        <w:rPr>
          <w:rFonts w:ascii="Times New Roman" w:hAnsi="Times New Roman" w:cs="Times New Roman"/>
          <w:i/>
          <w:color w:val="auto"/>
          <w:sz w:val="36"/>
          <w:szCs w:val="36"/>
        </w:rPr>
        <w:lastRenderedPageBreak/>
        <w:t>Step 4: Data Handling</w:t>
      </w:r>
    </w:p>
    <w:p w:rsidR="000B4F54" w:rsidRPr="000B4F54" w:rsidRDefault="000B4F54" w:rsidP="000B4F54">
      <w:pPr>
        <w:pStyle w:val="NormalWeb"/>
        <w:ind w:left="-720" w:right="-720"/>
        <w:rPr>
          <w:sz w:val="36"/>
          <w:szCs w:val="36"/>
        </w:rPr>
      </w:pPr>
      <w:r w:rsidRPr="000B4F54">
        <w:rPr>
          <w:sz w:val="36"/>
          <w:szCs w:val="36"/>
        </w:rPr>
        <w:t>If required, the system retrieves relevant datasets (such as stored quiz questions) or saves newly generated content. This ensures that user progress and generated resources can be reused later.</w:t>
      </w:r>
    </w:p>
    <w:p w:rsidR="000B4F54" w:rsidRPr="000B4F54" w:rsidRDefault="000B4F54" w:rsidP="000B4F54">
      <w:pPr>
        <w:pStyle w:val="NormalWeb"/>
        <w:ind w:left="-720" w:right="-720"/>
        <w:rPr>
          <w:sz w:val="36"/>
          <w:szCs w:val="36"/>
        </w:rPr>
      </w:pPr>
      <w:r w:rsidRPr="000B4F54">
        <w:rPr>
          <w:sz w:val="36"/>
          <w:szCs w:val="36"/>
        </w:rPr>
        <w:t xml:space="preserve">Finally, the processed output is displayed to the learner through the </w:t>
      </w:r>
      <w:proofErr w:type="spellStart"/>
      <w:r w:rsidRPr="000B4F54">
        <w:rPr>
          <w:sz w:val="36"/>
          <w:szCs w:val="36"/>
        </w:rPr>
        <w:t>Gradio</w:t>
      </w:r>
      <w:proofErr w:type="spellEnd"/>
      <w:r w:rsidRPr="000B4F54">
        <w:rPr>
          <w:sz w:val="36"/>
          <w:szCs w:val="36"/>
        </w:rPr>
        <w:t xml:space="preserve"> interface. The user receives immediate feedback in the form of explanations, practice questions, or summarized notes.</w:t>
      </w:r>
    </w:p>
    <w:p w:rsidR="00DA5510" w:rsidRDefault="00DA5510" w:rsidP="000B4F54">
      <w:pPr>
        <w:pStyle w:val="NormalWeb"/>
        <w:ind w:left="-720" w:right="-720"/>
        <w:rPr>
          <w:sz w:val="36"/>
          <w:szCs w:val="36"/>
        </w:rPr>
      </w:pPr>
    </w:p>
    <w:p w:rsidR="00DA5510" w:rsidRDefault="00DA5510" w:rsidP="000B4F54">
      <w:pPr>
        <w:pStyle w:val="NormalWeb"/>
        <w:ind w:left="-720" w:right="-720"/>
        <w:rPr>
          <w:sz w:val="36"/>
          <w:szCs w:val="36"/>
        </w:rPr>
      </w:pPr>
    </w:p>
    <w:p w:rsidR="00DA5510" w:rsidRDefault="00DA5510" w:rsidP="000B4F54">
      <w:pPr>
        <w:pStyle w:val="NormalWeb"/>
        <w:ind w:left="-720" w:right="-720"/>
        <w:rPr>
          <w:sz w:val="36"/>
          <w:szCs w:val="36"/>
        </w:rPr>
      </w:pPr>
    </w:p>
    <w:p w:rsidR="00DA5510" w:rsidRDefault="00DA5510" w:rsidP="000B4F54">
      <w:pPr>
        <w:pStyle w:val="NormalWeb"/>
        <w:ind w:left="-720" w:right="-720"/>
        <w:rPr>
          <w:sz w:val="36"/>
          <w:szCs w:val="36"/>
        </w:rPr>
      </w:pPr>
    </w:p>
    <w:p w:rsidR="00DA5510" w:rsidRDefault="00DA5510" w:rsidP="000B4F54">
      <w:pPr>
        <w:pStyle w:val="NormalWeb"/>
        <w:ind w:left="-720" w:right="-720"/>
        <w:rPr>
          <w:sz w:val="36"/>
          <w:szCs w:val="36"/>
        </w:rPr>
      </w:pPr>
    </w:p>
    <w:p w:rsidR="000B4F54" w:rsidRPr="000B4F54" w:rsidRDefault="000B4F54" w:rsidP="000B4F54">
      <w:pPr>
        <w:pStyle w:val="NormalWeb"/>
        <w:ind w:left="-720" w:right="-720"/>
        <w:rPr>
          <w:sz w:val="36"/>
          <w:szCs w:val="36"/>
        </w:rPr>
      </w:pPr>
      <w:r w:rsidRPr="000B4F54">
        <w:rPr>
          <w:sz w:val="36"/>
          <w:szCs w:val="36"/>
        </w:rPr>
        <w:t xml:space="preserve">This streamlined workflow ensures that </w:t>
      </w:r>
      <w:proofErr w:type="spellStart"/>
      <w:r w:rsidRPr="000B4F54">
        <w:rPr>
          <w:sz w:val="36"/>
          <w:szCs w:val="36"/>
        </w:rPr>
        <w:t>EduTutor</w:t>
      </w:r>
      <w:proofErr w:type="spellEnd"/>
      <w:r w:rsidRPr="000B4F54">
        <w:rPr>
          <w:sz w:val="36"/>
          <w:szCs w:val="36"/>
        </w:rPr>
        <w:t xml:space="preserve"> AI functions as a responsive, adaptive, and learner-friendly platform, bridging the gap between traditional study methods and AI-powered personalized learning</w:t>
      </w:r>
    </w:p>
    <w:p w:rsidR="009D220D" w:rsidRDefault="009D220D" w:rsidP="00B40214">
      <w:pPr>
        <w:ind w:left="-810" w:right="-540"/>
        <w:rPr>
          <w:sz w:val="36"/>
          <w:szCs w:val="36"/>
        </w:rPr>
      </w:pPr>
      <w:r>
        <w:rPr>
          <w:noProof/>
          <w:sz w:val="36"/>
          <w:szCs w:val="36"/>
        </w:rPr>
        <w:drawing>
          <wp:anchor distT="0" distB="0" distL="114300" distR="114300" simplePos="0" relativeHeight="251659264" behindDoc="0" locked="0" layoutInCell="1" allowOverlap="1" wp14:anchorId="78C90E1C" wp14:editId="542F4C6B">
            <wp:simplePos x="0" y="0"/>
            <wp:positionH relativeFrom="margin">
              <wp:posOffset>271780</wp:posOffset>
            </wp:positionH>
            <wp:positionV relativeFrom="margin">
              <wp:posOffset>2426335</wp:posOffset>
            </wp:positionV>
            <wp:extent cx="4120515" cy="19710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Tutor_AI_Workflow.png"/>
                    <pic:cNvPicPr/>
                  </pic:nvPicPr>
                  <pic:blipFill>
                    <a:blip r:embed="rId9">
                      <a:extLst>
                        <a:ext uri="{28A0092B-C50C-407E-A947-70E740481C1C}">
                          <a14:useLocalDpi xmlns:a14="http://schemas.microsoft.com/office/drawing/2010/main" val="0"/>
                        </a:ext>
                      </a:extLst>
                    </a:blip>
                    <a:stretch>
                      <a:fillRect/>
                    </a:stretch>
                  </pic:blipFill>
                  <pic:spPr>
                    <a:xfrm>
                      <a:off x="0" y="0"/>
                      <a:ext cx="4120515" cy="1971040"/>
                    </a:xfrm>
                    <a:prstGeom prst="rect">
                      <a:avLst/>
                    </a:prstGeom>
                  </pic:spPr>
                </pic:pic>
              </a:graphicData>
            </a:graphic>
            <wp14:sizeRelH relativeFrom="margin">
              <wp14:pctWidth>0</wp14:pctWidth>
            </wp14:sizeRelH>
            <wp14:sizeRelV relativeFrom="margin">
              <wp14:pctHeight>0</wp14:pctHeight>
            </wp14:sizeRelV>
          </wp:anchor>
        </w:drawing>
      </w:r>
    </w:p>
    <w:p w:rsidR="009D220D" w:rsidRDefault="009D220D" w:rsidP="00B40214">
      <w:pPr>
        <w:ind w:left="-810" w:right="-540"/>
        <w:rPr>
          <w:sz w:val="36"/>
          <w:szCs w:val="36"/>
        </w:rPr>
      </w:pPr>
    </w:p>
    <w:p w:rsidR="009D220D" w:rsidRDefault="009D220D" w:rsidP="00B40214">
      <w:pPr>
        <w:ind w:left="-810" w:right="-540"/>
        <w:rPr>
          <w:sz w:val="36"/>
          <w:szCs w:val="36"/>
        </w:rPr>
      </w:pPr>
    </w:p>
    <w:p w:rsidR="009D220D" w:rsidRDefault="009D220D" w:rsidP="00B40214">
      <w:pPr>
        <w:ind w:left="-810" w:right="-540"/>
        <w:rPr>
          <w:sz w:val="36"/>
          <w:szCs w:val="36"/>
        </w:rPr>
      </w:pPr>
    </w:p>
    <w:p w:rsidR="009D220D" w:rsidRDefault="009D220D" w:rsidP="00B40214">
      <w:pPr>
        <w:ind w:left="-810" w:right="-540"/>
        <w:rPr>
          <w:sz w:val="36"/>
          <w:szCs w:val="36"/>
        </w:rPr>
      </w:pPr>
    </w:p>
    <w:p w:rsidR="009D220D" w:rsidRPr="009D220D" w:rsidRDefault="009D220D" w:rsidP="009D220D">
      <w:pPr>
        <w:pStyle w:val="Heading2"/>
        <w:ind w:left="-810" w:right="-630"/>
        <w:jc w:val="center"/>
        <w:rPr>
          <w:rFonts w:ascii="Times New Roman" w:hAnsi="Times New Roman" w:cs="Times New Roman"/>
          <w:color w:val="auto"/>
          <w:sz w:val="48"/>
          <w:szCs w:val="48"/>
        </w:rPr>
      </w:pPr>
      <w:r w:rsidRPr="009D220D">
        <w:rPr>
          <w:rFonts w:ascii="Times New Roman" w:hAnsi="Times New Roman" w:cs="Times New Roman"/>
          <w:color w:val="auto"/>
          <w:sz w:val="48"/>
          <w:szCs w:val="48"/>
        </w:rPr>
        <w:lastRenderedPageBreak/>
        <w:t xml:space="preserve">9. </w:t>
      </w:r>
      <w:r w:rsidRPr="009D220D">
        <w:rPr>
          <w:rFonts w:ascii="Times New Roman" w:hAnsi="Times New Roman" w:cs="Times New Roman"/>
          <w:color w:val="auto"/>
          <w:sz w:val="48"/>
          <w:szCs w:val="48"/>
        </w:rPr>
        <w:t>API Documentation</w:t>
      </w:r>
    </w:p>
    <w:p w:rsidR="009D220D" w:rsidRPr="009D220D" w:rsidRDefault="009D220D" w:rsidP="009D220D">
      <w:pPr>
        <w:pStyle w:val="NormalWeb"/>
        <w:ind w:left="-810" w:right="-630"/>
        <w:rPr>
          <w:sz w:val="36"/>
          <w:szCs w:val="36"/>
        </w:rPr>
      </w:pPr>
      <w:proofErr w:type="spellStart"/>
      <w:r w:rsidRPr="009D220D">
        <w:rPr>
          <w:sz w:val="36"/>
          <w:szCs w:val="36"/>
        </w:rPr>
        <w:t>EduTutor</w:t>
      </w:r>
      <w:proofErr w:type="spellEnd"/>
      <w:r w:rsidRPr="009D220D">
        <w:rPr>
          <w:sz w:val="36"/>
          <w:szCs w:val="36"/>
        </w:rPr>
        <w:t xml:space="preserve"> AI provides a set of simple yet powerful APIs that enable interaction between the user interface, backend logic, and AI models. These APIs ensure that requests are processed efficiently and outputs are generated in real time. The endpoints are lightweight, making them suitable for academic use as well as future scalability.</w:t>
      </w:r>
    </w:p>
    <w:p w:rsidR="009D220D" w:rsidRPr="009D220D" w:rsidRDefault="009D220D" w:rsidP="009D220D">
      <w:pPr>
        <w:pStyle w:val="Heading3"/>
        <w:ind w:left="-810" w:right="-630"/>
        <w:rPr>
          <w:rFonts w:ascii="Times New Roman" w:hAnsi="Times New Roman" w:cs="Times New Roman"/>
          <w:i/>
          <w:color w:val="auto"/>
          <w:sz w:val="36"/>
          <w:szCs w:val="36"/>
        </w:rPr>
      </w:pPr>
      <w:r w:rsidRPr="009D220D">
        <w:rPr>
          <w:rFonts w:ascii="Times New Roman" w:hAnsi="Times New Roman" w:cs="Times New Roman"/>
          <w:i/>
          <w:color w:val="auto"/>
          <w:sz w:val="36"/>
          <w:szCs w:val="36"/>
        </w:rPr>
        <w:t>Available Endpoints</w:t>
      </w:r>
    </w:p>
    <w:p w:rsidR="009D220D" w:rsidRPr="009D220D" w:rsidRDefault="009D220D" w:rsidP="009D220D">
      <w:pPr>
        <w:pStyle w:val="NormalWeb"/>
        <w:numPr>
          <w:ilvl w:val="0"/>
          <w:numId w:val="36"/>
        </w:numPr>
        <w:ind w:right="-630"/>
        <w:rPr>
          <w:sz w:val="36"/>
          <w:szCs w:val="36"/>
        </w:rPr>
      </w:pPr>
      <w:r w:rsidRPr="009D220D">
        <w:rPr>
          <w:rStyle w:val="Strong"/>
          <w:sz w:val="36"/>
          <w:szCs w:val="36"/>
        </w:rPr>
        <w:t>POST /ask-question</w:t>
      </w:r>
    </w:p>
    <w:p w:rsidR="009D220D" w:rsidRPr="009D220D" w:rsidRDefault="009D220D" w:rsidP="009D220D">
      <w:pPr>
        <w:pStyle w:val="NormalWeb"/>
        <w:numPr>
          <w:ilvl w:val="1"/>
          <w:numId w:val="36"/>
        </w:numPr>
        <w:ind w:left="-810" w:right="-630"/>
        <w:rPr>
          <w:sz w:val="36"/>
          <w:szCs w:val="36"/>
        </w:rPr>
      </w:pPr>
      <w:r w:rsidRPr="009D220D">
        <w:rPr>
          <w:rStyle w:val="Strong"/>
          <w:sz w:val="36"/>
          <w:szCs w:val="36"/>
        </w:rPr>
        <w:t>Description</w:t>
      </w:r>
      <w:r w:rsidRPr="009D220D">
        <w:rPr>
          <w:sz w:val="36"/>
          <w:szCs w:val="36"/>
        </w:rPr>
        <w:t>: Accepts a user query (concept explanation or doubt) and returns a response generated by the IBM Granite model.</w:t>
      </w:r>
    </w:p>
    <w:p w:rsidR="009D220D" w:rsidRPr="009D220D" w:rsidRDefault="009D220D" w:rsidP="009D220D">
      <w:pPr>
        <w:pStyle w:val="NormalWeb"/>
        <w:numPr>
          <w:ilvl w:val="1"/>
          <w:numId w:val="36"/>
        </w:numPr>
        <w:ind w:left="-810" w:right="-630"/>
        <w:rPr>
          <w:sz w:val="36"/>
          <w:szCs w:val="36"/>
        </w:rPr>
      </w:pPr>
      <w:r w:rsidRPr="009D220D">
        <w:rPr>
          <w:rStyle w:val="Strong"/>
          <w:sz w:val="36"/>
          <w:szCs w:val="36"/>
        </w:rPr>
        <w:t>Input</w:t>
      </w:r>
      <w:r w:rsidRPr="009D220D">
        <w:rPr>
          <w:sz w:val="36"/>
          <w:szCs w:val="36"/>
        </w:rPr>
        <w:t xml:space="preserve">: JSON containing </w:t>
      </w:r>
      <w:r w:rsidRPr="009D220D">
        <w:rPr>
          <w:rStyle w:val="HTMLCode"/>
          <w:rFonts w:ascii="Times New Roman" w:hAnsi="Times New Roman" w:cs="Times New Roman"/>
          <w:sz w:val="36"/>
          <w:szCs w:val="36"/>
        </w:rPr>
        <w:t>{"question": "Explain Newton’s First Law"}</w:t>
      </w:r>
    </w:p>
    <w:p w:rsidR="009D220D" w:rsidRPr="009D220D" w:rsidRDefault="009D220D" w:rsidP="009D220D">
      <w:pPr>
        <w:pStyle w:val="NormalWeb"/>
        <w:numPr>
          <w:ilvl w:val="1"/>
          <w:numId w:val="36"/>
        </w:numPr>
        <w:ind w:left="-810" w:right="-630"/>
        <w:rPr>
          <w:sz w:val="36"/>
          <w:szCs w:val="36"/>
        </w:rPr>
      </w:pPr>
      <w:r w:rsidRPr="009D220D">
        <w:rPr>
          <w:rStyle w:val="Strong"/>
          <w:sz w:val="36"/>
          <w:szCs w:val="36"/>
        </w:rPr>
        <w:t>Output</w:t>
      </w:r>
      <w:r w:rsidRPr="009D220D">
        <w:rPr>
          <w:sz w:val="36"/>
          <w:szCs w:val="36"/>
        </w:rPr>
        <w:t>: AI-generated explanation in plain text.</w:t>
      </w:r>
    </w:p>
    <w:p w:rsidR="009D220D" w:rsidRDefault="009D220D" w:rsidP="009D220D">
      <w:pPr>
        <w:pStyle w:val="NormalWeb"/>
        <w:ind w:left="-810" w:right="-630"/>
        <w:rPr>
          <w:rStyle w:val="Strong"/>
          <w:b w:val="0"/>
          <w:bCs w:val="0"/>
          <w:sz w:val="36"/>
          <w:szCs w:val="36"/>
        </w:rPr>
      </w:pPr>
    </w:p>
    <w:p w:rsidR="009D220D" w:rsidRPr="009D220D" w:rsidRDefault="009D220D" w:rsidP="009D220D">
      <w:pPr>
        <w:pStyle w:val="NormalWeb"/>
        <w:numPr>
          <w:ilvl w:val="0"/>
          <w:numId w:val="36"/>
        </w:numPr>
        <w:ind w:right="-630"/>
        <w:rPr>
          <w:i/>
          <w:sz w:val="36"/>
          <w:szCs w:val="36"/>
        </w:rPr>
      </w:pPr>
      <w:r w:rsidRPr="009D220D">
        <w:rPr>
          <w:rStyle w:val="Strong"/>
          <w:i/>
          <w:sz w:val="36"/>
          <w:szCs w:val="36"/>
        </w:rPr>
        <w:t>POST /generate-quiz</w:t>
      </w:r>
    </w:p>
    <w:p w:rsidR="009D220D" w:rsidRPr="009D220D" w:rsidRDefault="009D220D" w:rsidP="009D220D">
      <w:pPr>
        <w:pStyle w:val="NormalWeb"/>
        <w:numPr>
          <w:ilvl w:val="1"/>
          <w:numId w:val="36"/>
        </w:numPr>
        <w:ind w:left="-810" w:right="-630"/>
        <w:rPr>
          <w:sz w:val="36"/>
          <w:szCs w:val="36"/>
        </w:rPr>
      </w:pPr>
      <w:r w:rsidRPr="009D220D">
        <w:rPr>
          <w:rStyle w:val="Strong"/>
          <w:sz w:val="36"/>
          <w:szCs w:val="36"/>
        </w:rPr>
        <w:t>Description</w:t>
      </w:r>
      <w:r w:rsidRPr="009D220D">
        <w:rPr>
          <w:sz w:val="36"/>
          <w:szCs w:val="36"/>
        </w:rPr>
        <w:t>: Creates quizzes dynamically from a given topic or uploaded dataset.</w:t>
      </w:r>
    </w:p>
    <w:p w:rsidR="009D220D" w:rsidRPr="009D220D" w:rsidRDefault="009D220D" w:rsidP="009D220D">
      <w:pPr>
        <w:pStyle w:val="NormalWeb"/>
        <w:numPr>
          <w:ilvl w:val="1"/>
          <w:numId w:val="36"/>
        </w:numPr>
        <w:ind w:left="-810" w:right="-630"/>
        <w:rPr>
          <w:sz w:val="36"/>
          <w:szCs w:val="36"/>
        </w:rPr>
      </w:pPr>
      <w:r w:rsidRPr="009D220D">
        <w:rPr>
          <w:rStyle w:val="Strong"/>
          <w:sz w:val="36"/>
          <w:szCs w:val="36"/>
        </w:rPr>
        <w:t>Input</w:t>
      </w:r>
      <w:r w:rsidRPr="009D220D">
        <w:rPr>
          <w:sz w:val="36"/>
          <w:szCs w:val="36"/>
        </w:rPr>
        <w:t xml:space="preserve">: JSON containing </w:t>
      </w:r>
      <w:r w:rsidRPr="009D220D">
        <w:rPr>
          <w:rStyle w:val="HTMLCode"/>
          <w:rFonts w:ascii="Times New Roman" w:hAnsi="Times New Roman" w:cs="Times New Roman"/>
          <w:sz w:val="36"/>
          <w:szCs w:val="36"/>
        </w:rPr>
        <w:t>{"topic": "Photosynthesis", "</w:t>
      </w:r>
      <w:proofErr w:type="spellStart"/>
      <w:r w:rsidRPr="009D220D">
        <w:rPr>
          <w:rStyle w:val="HTMLCode"/>
          <w:rFonts w:ascii="Times New Roman" w:hAnsi="Times New Roman" w:cs="Times New Roman"/>
          <w:sz w:val="36"/>
          <w:szCs w:val="36"/>
        </w:rPr>
        <w:t>num_questions</w:t>
      </w:r>
      <w:proofErr w:type="spellEnd"/>
      <w:r w:rsidRPr="009D220D">
        <w:rPr>
          <w:rStyle w:val="HTMLCode"/>
          <w:rFonts w:ascii="Times New Roman" w:hAnsi="Times New Roman" w:cs="Times New Roman"/>
          <w:sz w:val="36"/>
          <w:szCs w:val="36"/>
        </w:rPr>
        <w:t>": 5}</w:t>
      </w:r>
    </w:p>
    <w:p w:rsidR="009D220D" w:rsidRPr="009D220D" w:rsidRDefault="009D220D" w:rsidP="009D220D">
      <w:pPr>
        <w:pStyle w:val="NormalWeb"/>
        <w:numPr>
          <w:ilvl w:val="1"/>
          <w:numId w:val="36"/>
        </w:numPr>
        <w:ind w:left="-810" w:right="-630"/>
        <w:rPr>
          <w:sz w:val="36"/>
          <w:szCs w:val="36"/>
        </w:rPr>
      </w:pPr>
      <w:r w:rsidRPr="009D220D">
        <w:rPr>
          <w:rStyle w:val="Strong"/>
          <w:sz w:val="36"/>
          <w:szCs w:val="36"/>
        </w:rPr>
        <w:t>Output</w:t>
      </w:r>
      <w:r w:rsidRPr="009D220D">
        <w:rPr>
          <w:sz w:val="36"/>
          <w:szCs w:val="36"/>
        </w:rPr>
        <w:t>: List of multiple-choice or short-answer questions.</w:t>
      </w:r>
    </w:p>
    <w:p w:rsidR="009D220D" w:rsidRDefault="009D220D" w:rsidP="009D220D">
      <w:pPr>
        <w:pStyle w:val="NormalWeb"/>
        <w:ind w:left="-1170" w:right="-630"/>
        <w:rPr>
          <w:rStyle w:val="Strong"/>
          <w:sz w:val="36"/>
          <w:szCs w:val="36"/>
        </w:rPr>
      </w:pPr>
    </w:p>
    <w:p w:rsidR="009D220D" w:rsidRPr="009D220D" w:rsidRDefault="009D220D" w:rsidP="009D220D">
      <w:pPr>
        <w:pStyle w:val="NormalWeb"/>
        <w:numPr>
          <w:ilvl w:val="0"/>
          <w:numId w:val="36"/>
        </w:numPr>
        <w:ind w:right="-630"/>
        <w:rPr>
          <w:i/>
          <w:sz w:val="36"/>
          <w:szCs w:val="36"/>
        </w:rPr>
      </w:pPr>
      <w:r w:rsidRPr="009D220D">
        <w:rPr>
          <w:rStyle w:val="Strong"/>
          <w:i/>
          <w:sz w:val="36"/>
          <w:szCs w:val="36"/>
        </w:rPr>
        <w:t>POST /summarize-content</w:t>
      </w:r>
    </w:p>
    <w:p w:rsidR="009D220D" w:rsidRPr="009D220D" w:rsidRDefault="009D220D" w:rsidP="009D220D">
      <w:pPr>
        <w:pStyle w:val="NormalWeb"/>
        <w:numPr>
          <w:ilvl w:val="1"/>
          <w:numId w:val="36"/>
        </w:numPr>
        <w:ind w:left="-810" w:right="-630"/>
        <w:rPr>
          <w:sz w:val="36"/>
          <w:szCs w:val="36"/>
        </w:rPr>
      </w:pPr>
      <w:r w:rsidRPr="009D220D">
        <w:rPr>
          <w:rStyle w:val="Strong"/>
          <w:sz w:val="36"/>
          <w:szCs w:val="36"/>
        </w:rPr>
        <w:t>Description</w:t>
      </w:r>
      <w:r w:rsidRPr="009D220D">
        <w:rPr>
          <w:sz w:val="36"/>
          <w:szCs w:val="36"/>
        </w:rPr>
        <w:t>: Summarizes long study material into concise notes.</w:t>
      </w:r>
    </w:p>
    <w:p w:rsidR="009D220D" w:rsidRPr="009D220D" w:rsidRDefault="009D220D" w:rsidP="009D220D">
      <w:pPr>
        <w:pStyle w:val="NormalWeb"/>
        <w:numPr>
          <w:ilvl w:val="1"/>
          <w:numId w:val="36"/>
        </w:numPr>
        <w:ind w:left="-810" w:right="-630"/>
        <w:rPr>
          <w:sz w:val="36"/>
          <w:szCs w:val="36"/>
        </w:rPr>
      </w:pPr>
      <w:r w:rsidRPr="009D220D">
        <w:rPr>
          <w:rStyle w:val="Strong"/>
          <w:sz w:val="36"/>
          <w:szCs w:val="36"/>
        </w:rPr>
        <w:t>Input</w:t>
      </w:r>
      <w:r w:rsidRPr="009D220D">
        <w:rPr>
          <w:sz w:val="36"/>
          <w:szCs w:val="36"/>
        </w:rPr>
        <w:t>: JSON containing raw text or document link.</w:t>
      </w:r>
    </w:p>
    <w:p w:rsidR="009D220D" w:rsidRPr="009D220D" w:rsidRDefault="009D220D" w:rsidP="009D220D">
      <w:pPr>
        <w:pStyle w:val="NormalWeb"/>
        <w:numPr>
          <w:ilvl w:val="1"/>
          <w:numId w:val="36"/>
        </w:numPr>
        <w:ind w:left="-810" w:right="-630"/>
        <w:rPr>
          <w:sz w:val="36"/>
          <w:szCs w:val="36"/>
        </w:rPr>
      </w:pPr>
      <w:r w:rsidRPr="009D220D">
        <w:rPr>
          <w:rStyle w:val="Strong"/>
          <w:sz w:val="36"/>
          <w:szCs w:val="36"/>
        </w:rPr>
        <w:t>Output</w:t>
      </w:r>
      <w:r w:rsidRPr="009D220D">
        <w:rPr>
          <w:sz w:val="36"/>
          <w:szCs w:val="36"/>
        </w:rPr>
        <w:t>: Key bullet points or short summary.</w:t>
      </w:r>
    </w:p>
    <w:p w:rsidR="009D220D" w:rsidRDefault="009D220D" w:rsidP="009D220D">
      <w:pPr>
        <w:pStyle w:val="NormalWeb"/>
        <w:ind w:left="-810" w:right="-630"/>
        <w:rPr>
          <w:rStyle w:val="Strong"/>
          <w:sz w:val="36"/>
          <w:szCs w:val="36"/>
        </w:rPr>
      </w:pPr>
    </w:p>
    <w:p w:rsidR="009D220D" w:rsidRPr="009D220D" w:rsidRDefault="009D220D" w:rsidP="009D220D">
      <w:pPr>
        <w:pStyle w:val="NormalWeb"/>
        <w:numPr>
          <w:ilvl w:val="0"/>
          <w:numId w:val="36"/>
        </w:numPr>
        <w:ind w:right="-630"/>
        <w:rPr>
          <w:i/>
          <w:sz w:val="36"/>
          <w:szCs w:val="36"/>
        </w:rPr>
      </w:pPr>
      <w:r w:rsidRPr="009D220D">
        <w:rPr>
          <w:rStyle w:val="Strong"/>
          <w:i/>
          <w:sz w:val="36"/>
          <w:szCs w:val="36"/>
        </w:rPr>
        <w:lastRenderedPageBreak/>
        <w:t>POST /upload-data</w:t>
      </w:r>
    </w:p>
    <w:p w:rsidR="009D220D" w:rsidRPr="009D220D" w:rsidRDefault="009D220D" w:rsidP="009D220D">
      <w:pPr>
        <w:pStyle w:val="NormalWeb"/>
        <w:numPr>
          <w:ilvl w:val="1"/>
          <w:numId w:val="36"/>
        </w:numPr>
        <w:ind w:left="-810" w:right="-630"/>
        <w:rPr>
          <w:sz w:val="36"/>
          <w:szCs w:val="36"/>
        </w:rPr>
      </w:pPr>
      <w:r w:rsidRPr="009D220D">
        <w:rPr>
          <w:rStyle w:val="Strong"/>
          <w:sz w:val="36"/>
          <w:szCs w:val="36"/>
        </w:rPr>
        <w:t>Description</w:t>
      </w:r>
      <w:r w:rsidRPr="009D220D">
        <w:rPr>
          <w:sz w:val="36"/>
          <w:szCs w:val="36"/>
        </w:rPr>
        <w:t>: Allows uploading of CSV files or documents to generate custom quizzes and explanations.</w:t>
      </w:r>
    </w:p>
    <w:p w:rsidR="009D220D" w:rsidRPr="009D220D" w:rsidRDefault="009D220D" w:rsidP="009D220D">
      <w:pPr>
        <w:pStyle w:val="NormalWeb"/>
        <w:numPr>
          <w:ilvl w:val="1"/>
          <w:numId w:val="36"/>
        </w:numPr>
        <w:ind w:left="-810" w:right="-630"/>
        <w:rPr>
          <w:sz w:val="36"/>
          <w:szCs w:val="36"/>
        </w:rPr>
      </w:pPr>
      <w:r w:rsidRPr="009D220D">
        <w:rPr>
          <w:rStyle w:val="Strong"/>
          <w:sz w:val="36"/>
          <w:szCs w:val="36"/>
        </w:rPr>
        <w:t>Input</w:t>
      </w:r>
      <w:r w:rsidRPr="009D220D">
        <w:rPr>
          <w:sz w:val="36"/>
          <w:szCs w:val="36"/>
        </w:rPr>
        <w:t>: File upload (CSV, TXT, or PDF).</w:t>
      </w:r>
    </w:p>
    <w:p w:rsidR="009D220D" w:rsidRPr="009D220D" w:rsidRDefault="009D220D" w:rsidP="009D220D">
      <w:pPr>
        <w:pStyle w:val="NormalWeb"/>
        <w:numPr>
          <w:ilvl w:val="1"/>
          <w:numId w:val="36"/>
        </w:numPr>
        <w:ind w:left="-810" w:right="-630"/>
        <w:rPr>
          <w:sz w:val="36"/>
          <w:szCs w:val="36"/>
        </w:rPr>
      </w:pPr>
      <w:r w:rsidRPr="009D220D">
        <w:rPr>
          <w:rStyle w:val="Strong"/>
          <w:sz w:val="36"/>
          <w:szCs w:val="36"/>
        </w:rPr>
        <w:t>Output</w:t>
      </w:r>
      <w:r w:rsidRPr="009D220D">
        <w:rPr>
          <w:sz w:val="36"/>
          <w:szCs w:val="36"/>
        </w:rPr>
        <w:t>: Confirmation of upload and availability for quiz generation.</w:t>
      </w:r>
    </w:p>
    <w:p w:rsidR="009D220D" w:rsidRDefault="009D220D" w:rsidP="009D220D">
      <w:pPr>
        <w:pStyle w:val="NormalWeb"/>
        <w:ind w:left="360" w:right="-630"/>
        <w:rPr>
          <w:rStyle w:val="Strong"/>
          <w:b w:val="0"/>
          <w:bCs w:val="0"/>
          <w:sz w:val="36"/>
          <w:szCs w:val="36"/>
        </w:rPr>
      </w:pPr>
    </w:p>
    <w:p w:rsidR="009D220D" w:rsidRPr="009D220D" w:rsidRDefault="009D220D" w:rsidP="009D220D">
      <w:pPr>
        <w:pStyle w:val="NormalWeb"/>
        <w:numPr>
          <w:ilvl w:val="0"/>
          <w:numId w:val="36"/>
        </w:numPr>
        <w:ind w:right="-630"/>
        <w:rPr>
          <w:i/>
          <w:sz w:val="36"/>
          <w:szCs w:val="36"/>
        </w:rPr>
      </w:pPr>
      <w:r w:rsidRPr="009D220D">
        <w:rPr>
          <w:rStyle w:val="Strong"/>
          <w:i/>
          <w:sz w:val="36"/>
          <w:szCs w:val="36"/>
        </w:rPr>
        <w:t>GET /progress-report</w:t>
      </w:r>
    </w:p>
    <w:p w:rsidR="009D220D" w:rsidRPr="009D220D" w:rsidRDefault="009D220D" w:rsidP="009D220D">
      <w:pPr>
        <w:pStyle w:val="NormalWeb"/>
        <w:numPr>
          <w:ilvl w:val="1"/>
          <w:numId w:val="36"/>
        </w:numPr>
        <w:ind w:left="-810" w:right="-630"/>
        <w:rPr>
          <w:sz w:val="36"/>
          <w:szCs w:val="36"/>
        </w:rPr>
      </w:pPr>
      <w:r w:rsidRPr="009D220D">
        <w:rPr>
          <w:rStyle w:val="Strong"/>
          <w:sz w:val="36"/>
          <w:szCs w:val="36"/>
        </w:rPr>
        <w:t>Description</w:t>
      </w:r>
      <w:r w:rsidRPr="009D220D">
        <w:rPr>
          <w:sz w:val="36"/>
          <w:szCs w:val="36"/>
        </w:rPr>
        <w:t>: Returns a basic progress report for a learner (if tracking is enabled).</w:t>
      </w:r>
    </w:p>
    <w:p w:rsidR="009D220D" w:rsidRPr="009D220D" w:rsidRDefault="009D220D" w:rsidP="009D220D">
      <w:pPr>
        <w:pStyle w:val="NormalWeb"/>
        <w:numPr>
          <w:ilvl w:val="1"/>
          <w:numId w:val="36"/>
        </w:numPr>
        <w:ind w:left="-810" w:right="-630"/>
        <w:rPr>
          <w:sz w:val="36"/>
          <w:szCs w:val="36"/>
        </w:rPr>
      </w:pPr>
      <w:r w:rsidRPr="009D220D">
        <w:rPr>
          <w:rStyle w:val="Strong"/>
          <w:sz w:val="36"/>
          <w:szCs w:val="36"/>
        </w:rPr>
        <w:t>Output</w:t>
      </w:r>
      <w:r w:rsidRPr="009D220D">
        <w:rPr>
          <w:sz w:val="36"/>
          <w:szCs w:val="36"/>
        </w:rPr>
        <w:t>: JSON summary with attempted quizzes, performance, and recommendations.</w:t>
      </w:r>
    </w:p>
    <w:p w:rsidR="009D220D" w:rsidRPr="009D220D" w:rsidRDefault="009D220D" w:rsidP="009D220D">
      <w:pPr>
        <w:pStyle w:val="Heading3"/>
        <w:ind w:left="-810" w:right="-630"/>
        <w:rPr>
          <w:rFonts w:ascii="Times New Roman" w:hAnsi="Times New Roman" w:cs="Times New Roman"/>
          <w:i/>
          <w:color w:val="auto"/>
          <w:sz w:val="36"/>
          <w:szCs w:val="36"/>
        </w:rPr>
      </w:pPr>
      <w:r w:rsidRPr="009D220D">
        <w:rPr>
          <w:rFonts w:ascii="Times New Roman" w:hAnsi="Times New Roman" w:cs="Times New Roman"/>
          <w:color w:val="auto"/>
          <w:sz w:val="36"/>
          <w:szCs w:val="36"/>
        </w:rPr>
        <w:t xml:space="preserve"> </w:t>
      </w:r>
      <w:r w:rsidRPr="009D220D">
        <w:rPr>
          <w:rFonts w:ascii="Times New Roman" w:hAnsi="Times New Roman" w:cs="Times New Roman"/>
          <w:i/>
          <w:color w:val="auto"/>
          <w:sz w:val="36"/>
          <w:szCs w:val="36"/>
        </w:rPr>
        <w:t>Key Features of APIs</w:t>
      </w:r>
    </w:p>
    <w:p w:rsidR="009D220D" w:rsidRPr="009D220D" w:rsidRDefault="009D220D" w:rsidP="009D220D">
      <w:pPr>
        <w:pStyle w:val="NormalWeb"/>
        <w:numPr>
          <w:ilvl w:val="0"/>
          <w:numId w:val="37"/>
        </w:numPr>
        <w:ind w:left="-810" w:right="-630"/>
        <w:rPr>
          <w:sz w:val="36"/>
          <w:szCs w:val="36"/>
        </w:rPr>
      </w:pPr>
      <w:r w:rsidRPr="009D220D">
        <w:rPr>
          <w:sz w:val="36"/>
          <w:szCs w:val="36"/>
        </w:rPr>
        <w:t xml:space="preserve">Built with </w:t>
      </w:r>
      <w:r w:rsidRPr="009D220D">
        <w:rPr>
          <w:rStyle w:val="Strong"/>
          <w:sz w:val="36"/>
          <w:szCs w:val="36"/>
        </w:rPr>
        <w:t>Python (</w:t>
      </w:r>
      <w:proofErr w:type="spellStart"/>
      <w:r w:rsidRPr="009D220D">
        <w:rPr>
          <w:rStyle w:val="Strong"/>
          <w:sz w:val="36"/>
          <w:szCs w:val="36"/>
        </w:rPr>
        <w:t>FastAPI</w:t>
      </w:r>
      <w:proofErr w:type="spellEnd"/>
      <w:r w:rsidRPr="009D220D">
        <w:rPr>
          <w:rStyle w:val="Strong"/>
          <w:sz w:val="36"/>
          <w:szCs w:val="36"/>
        </w:rPr>
        <w:t>/Flask)</w:t>
      </w:r>
      <w:r w:rsidRPr="009D220D">
        <w:rPr>
          <w:sz w:val="36"/>
          <w:szCs w:val="36"/>
        </w:rPr>
        <w:t xml:space="preserve"> for lightweight REST functionality.</w:t>
      </w:r>
    </w:p>
    <w:p w:rsidR="009D220D" w:rsidRPr="009D220D" w:rsidRDefault="009D220D" w:rsidP="009D220D">
      <w:pPr>
        <w:pStyle w:val="NormalWeb"/>
        <w:numPr>
          <w:ilvl w:val="0"/>
          <w:numId w:val="37"/>
        </w:numPr>
        <w:ind w:left="-810" w:right="-630"/>
        <w:rPr>
          <w:sz w:val="36"/>
          <w:szCs w:val="36"/>
        </w:rPr>
      </w:pPr>
      <w:r w:rsidRPr="009D220D">
        <w:rPr>
          <w:sz w:val="36"/>
          <w:szCs w:val="36"/>
        </w:rPr>
        <w:t xml:space="preserve">Easy integration with </w:t>
      </w:r>
      <w:proofErr w:type="spellStart"/>
      <w:r w:rsidRPr="009D220D">
        <w:rPr>
          <w:rStyle w:val="Strong"/>
          <w:sz w:val="36"/>
          <w:szCs w:val="36"/>
        </w:rPr>
        <w:t>Gradio</w:t>
      </w:r>
      <w:proofErr w:type="spellEnd"/>
      <w:r w:rsidRPr="009D220D">
        <w:rPr>
          <w:rStyle w:val="Strong"/>
          <w:sz w:val="36"/>
          <w:szCs w:val="36"/>
        </w:rPr>
        <w:t xml:space="preserve"> frontend</w:t>
      </w:r>
      <w:r w:rsidRPr="009D220D">
        <w:rPr>
          <w:sz w:val="36"/>
          <w:szCs w:val="36"/>
        </w:rPr>
        <w:t xml:space="preserve"> for seamless interaction.</w:t>
      </w:r>
    </w:p>
    <w:p w:rsidR="009D220D" w:rsidRPr="009D220D" w:rsidRDefault="009D220D" w:rsidP="009D220D">
      <w:pPr>
        <w:pStyle w:val="NormalWeb"/>
        <w:numPr>
          <w:ilvl w:val="0"/>
          <w:numId w:val="37"/>
        </w:numPr>
        <w:ind w:left="-810" w:right="-630"/>
        <w:rPr>
          <w:sz w:val="36"/>
          <w:szCs w:val="36"/>
        </w:rPr>
      </w:pPr>
      <w:r w:rsidRPr="009D220D">
        <w:rPr>
          <w:sz w:val="36"/>
          <w:szCs w:val="36"/>
        </w:rPr>
        <w:t>Modular structure to allow future addition of endpoints (e.g., voice queries, multilingual support).</w:t>
      </w:r>
    </w:p>
    <w:p w:rsidR="009D220D" w:rsidRDefault="009D220D" w:rsidP="009D220D">
      <w:pPr>
        <w:pStyle w:val="Heading2"/>
        <w:ind w:left="-810" w:right="-630"/>
        <w:jc w:val="center"/>
        <w:rPr>
          <w:rFonts w:ascii="Times New Roman" w:hAnsi="Times New Roman" w:cs="Times New Roman"/>
          <w:color w:val="auto"/>
          <w:sz w:val="36"/>
          <w:szCs w:val="36"/>
        </w:rPr>
      </w:pPr>
    </w:p>
    <w:p w:rsidR="009D220D" w:rsidRPr="007553CA" w:rsidRDefault="009D220D" w:rsidP="009D220D">
      <w:pPr>
        <w:pStyle w:val="Heading2"/>
        <w:ind w:left="-810" w:right="-630"/>
        <w:jc w:val="center"/>
        <w:rPr>
          <w:rFonts w:ascii="Times New Roman" w:hAnsi="Times New Roman" w:cs="Times New Roman"/>
          <w:color w:val="auto"/>
          <w:sz w:val="48"/>
          <w:szCs w:val="48"/>
        </w:rPr>
      </w:pPr>
      <w:r w:rsidRPr="007553CA">
        <w:rPr>
          <w:rFonts w:ascii="Times New Roman" w:hAnsi="Times New Roman" w:cs="Times New Roman"/>
          <w:color w:val="auto"/>
          <w:sz w:val="48"/>
          <w:szCs w:val="48"/>
        </w:rPr>
        <w:t xml:space="preserve">10. </w:t>
      </w:r>
      <w:r w:rsidRPr="007553CA">
        <w:rPr>
          <w:rFonts w:ascii="Times New Roman" w:hAnsi="Times New Roman" w:cs="Times New Roman"/>
          <w:color w:val="auto"/>
          <w:sz w:val="48"/>
          <w:szCs w:val="48"/>
        </w:rPr>
        <w:t>User Interface (UI/UX)</w:t>
      </w:r>
    </w:p>
    <w:p w:rsidR="009D220D" w:rsidRPr="009D220D" w:rsidRDefault="009D220D" w:rsidP="009D220D">
      <w:pPr>
        <w:pStyle w:val="NormalWeb"/>
        <w:ind w:left="-810" w:right="-630"/>
        <w:rPr>
          <w:sz w:val="36"/>
          <w:szCs w:val="36"/>
        </w:rPr>
      </w:pPr>
      <w:r w:rsidRPr="009D220D">
        <w:rPr>
          <w:sz w:val="36"/>
          <w:szCs w:val="36"/>
        </w:rPr>
        <w:t xml:space="preserve">The user interface of </w:t>
      </w:r>
      <w:proofErr w:type="spellStart"/>
      <w:r w:rsidRPr="009D220D">
        <w:rPr>
          <w:sz w:val="36"/>
          <w:szCs w:val="36"/>
        </w:rPr>
        <w:t>EduTutor</w:t>
      </w:r>
      <w:proofErr w:type="spellEnd"/>
      <w:r w:rsidRPr="009D220D">
        <w:rPr>
          <w:sz w:val="36"/>
          <w:szCs w:val="36"/>
        </w:rPr>
        <w:t xml:space="preserve"> AI is designed to be simple, </w:t>
      </w:r>
      <w:proofErr w:type="gramStart"/>
      <w:r w:rsidRPr="009D220D">
        <w:rPr>
          <w:sz w:val="36"/>
          <w:szCs w:val="36"/>
        </w:rPr>
        <w:t>interactive</w:t>
      </w:r>
      <w:proofErr w:type="gramEnd"/>
      <w:r w:rsidRPr="009D220D">
        <w:rPr>
          <w:sz w:val="36"/>
          <w:szCs w:val="36"/>
        </w:rPr>
        <w:t xml:space="preserve">, and accessible to learners of all backgrounds. Since the system is deployed using </w:t>
      </w:r>
      <w:proofErr w:type="spellStart"/>
      <w:r w:rsidRPr="009D220D">
        <w:rPr>
          <w:rStyle w:val="Strong"/>
          <w:sz w:val="36"/>
          <w:szCs w:val="36"/>
        </w:rPr>
        <w:t>Gradio</w:t>
      </w:r>
      <w:proofErr w:type="spellEnd"/>
      <w:r w:rsidRPr="009D220D">
        <w:rPr>
          <w:rStyle w:val="Strong"/>
          <w:sz w:val="36"/>
          <w:szCs w:val="36"/>
        </w:rPr>
        <w:t xml:space="preserve"> on Google </w:t>
      </w:r>
      <w:proofErr w:type="spellStart"/>
      <w:r w:rsidRPr="009D220D">
        <w:rPr>
          <w:rStyle w:val="Strong"/>
          <w:sz w:val="36"/>
          <w:szCs w:val="36"/>
        </w:rPr>
        <w:t>Colab</w:t>
      </w:r>
      <w:proofErr w:type="spellEnd"/>
      <w:r w:rsidRPr="009D220D">
        <w:rPr>
          <w:sz w:val="36"/>
          <w:szCs w:val="36"/>
        </w:rPr>
        <w:t xml:space="preserve">, users can access it directly through a browser without installing any additional software. The design emphasizes clarity and ease of use, ensuring </w:t>
      </w:r>
      <w:r w:rsidRPr="009D220D">
        <w:rPr>
          <w:sz w:val="36"/>
          <w:szCs w:val="36"/>
        </w:rPr>
        <w:lastRenderedPageBreak/>
        <w:t>that students and teachers can focus on learning rather than navigating complex menus.</w:t>
      </w:r>
    </w:p>
    <w:p w:rsidR="009D220D" w:rsidRPr="009D220D" w:rsidRDefault="009D220D" w:rsidP="009D220D">
      <w:pPr>
        <w:pStyle w:val="Heading3"/>
        <w:ind w:left="-810" w:right="-630"/>
        <w:rPr>
          <w:rFonts w:ascii="Times New Roman" w:hAnsi="Times New Roman" w:cs="Times New Roman"/>
          <w:i/>
          <w:color w:val="auto"/>
          <w:sz w:val="36"/>
          <w:szCs w:val="36"/>
        </w:rPr>
      </w:pPr>
      <w:r w:rsidRPr="009D220D">
        <w:rPr>
          <w:rFonts w:ascii="Times New Roman" w:hAnsi="Times New Roman" w:cs="Times New Roman"/>
          <w:i/>
          <w:color w:val="auto"/>
          <w:sz w:val="36"/>
          <w:szCs w:val="36"/>
        </w:rPr>
        <w:t>Key Elements of the Interface</w:t>
      </w:r>
    </w:p>
    <w:p w:rsidR="009D220D" w:rsidRPr="009D220D" w:rsidRDefault="009D220D" w:rsidP="009D220D">
      <w:pPr>
        <w:pStyle w:val="NormalWeb"/>
        <w:numPr>
          <w:ilvl w:val="0"/>
          <w:numId w:val="38"/>
        </w:numPr>
        <w:ind w:left="-810" w:right="-630"/>
        <w:rPr>
          <w:sz w:val="36"/>
          <w:szCs w:val="36"/>
        </w:rPr>
      </w:pPr>
      <w:r w:rsidRPr="009D220D">
        <w:rPr>
          <w:rStyle w:val="Strong"/>
          <w:sz w:val="36"/>
          <w:szCs w:val="36"/>
        </w:rPr>
        <w:t>Input Box</w:t>
      </w:r>
      <w:r w:rsidRPr="009D220D">
        <w:rPr>
          <w:sz w:val="36"/>
          <w:szCs w:val="36"/>
        </w:rPr>
        <w:t xml:space="preserve"> – Allows users to type their queries, such as asking for explanations or requesting quizzes.</w:t>
      </w:r>
    </w:p>
    <w:p w:rsidR="009D220D" w:rsidRPr="009D220D" w:rsidRDefault="009D220D" w:rsidP="009D220D">
      <w:pPr>
        <w:pStyle w:val="NormalWeb"/>
        <w:numPr>
          <w:ilvl w:val="0"/>
          <w:numId w:val="38"/>
        </w:numPr>
        <w:ind w:left="-810" w:right="-630"/>
        <w:rPr>
          <w:sz w:val="36"/>
          <w:szCs w:val="36"/>
        </w:rPr>
      </w:pPr>
      <w:r w:rsidRPr="009D220D">
        <w:rPr>
          <w:rStyle w:val="Strong"/>
          <w:sz w:val="36"/>
          <w:szCs w:val="36"/>
        </w:rPr>
        <w:t>Action Buttons</w:t>
      </w:r>
      <w:r w:rsidRPr="009D220D">
        <w:rPr>
          <w:sz w:val="36"/>
          <w:szCs w:val="36"/>
        </w:rPr>
        <w:t xml:space="preserve"> – Options to choose specific tasks like </w:t>
      </w:r>
      <w:r w:rsidRPr="009D220D">
        <w:rPr>
          <w:rStyle w:val="Emphasis"/>
          <w:sz w:val="36"/>
          <w:szCs w:val="36"/>
        </w:rPr>
        <w:t>Explain Concept</w:t>
      </w:r>
      <w:r w:rsidRPr="009D220D">
        <w:rPr>
          <w:sz w:val="36"/>
          <w:szCs w:val="36"/>
        </w:rPr>
        <w:t xml:space="preserve">, </w:t>
      </w:r>
      <w:r w:rsidRPr="009D220D">
        <w:rPr>
          <w:rStyle w:val="Emphasis"/>
          <w:sz w:val="36"/>
          <w:szCs w:val="36"/>
        </w:rPr>
        <w:t>Generate Quiz</w:t>
      </w:r>
      <w:r w:rsidRPr="009D220D">
        <w:rPr>
          <w:sz w:val="36"/>
          <w:szCs w:val="36"/>
        </w:rPr>
        <w:t xml:space="preserve">, or </w:t>
      </w:r>
      <w:r w:rsidRPr="009D220D">
        <w:rPr>
          <w:rStyle w:val="Emphasis"/>
          <w:sz w:val="36"/>
          <w:szCs w:val="36"/>
        </w:rPr>
        <w:t>Summarize Content</w:t>
      </w:r>
      <w:r w:rsidRPr="009D220D">
        <w:rPr>
          <w:sz w:val="36"/>
          <w:szCs w:val="36"/>
        </w:rPr>
        <w:t>.</w:t>
      </w:r>
    </w:p>
    <w:p w:rsidR="009D220D" w:rsidRPr="009D220D" w:rsidRDefault="009D220D" w:rsidP="009D220D">
      <w:pPr>
        <w:pStyle w:val="NormalWeb"/>
        <w:numPr>
          <w:ilvl w:val="0"/>
          <w:numId w:val="38"/>
        </w:numPr>
        <w:ind w:left="-810" w:right="-630"/>
        <w:rPr>
          <w:sz w:val="36"/>
          <w:szCs w:val="36"/>
        </w:rPr>
      </w:pPr>
      <w:r w:rsidRPr="009D220D">
        <w:rPr>
          <w:rStyle w:val="Strong"/>
          <w:sz w:val="36"/>
          <w:szCs w:val="36"/>
        </w:rPr>
        <w:t>Output Panel</w:t>
      </w:r>
      <w:r w:rsidRPr="009D220D">
        <w:rPr>
          <w:sz w:val="36"/>
          <w:szCs w:val="36"/>
        </w:rPr>
        <w:t xml:space="preserve"> – Displays the AI-generated responses, including detailed explanations, quiz questions, or short summaries.</w:t>
      </w:r>
    </w:p>
    <w:p w:rsidR="009D220D" w:rsidRPr="009D220D" w:rsidRDefault="009D220D" w:rsidP="009D220D">
      <w:pPr>
        <w:pStyle w:val="NormalWeb"/>
        <w:numPr>
          <w:ilvl w:val="0"/>
          <w:numId w:val="38"/>
        </w:numPr>
        <w:ind w:left="-810" w:right="-630"/>
        <w:rPr>
          <w:sz w:val="36"/>
          <w:szCs w:val="36"/>
        </w:rPr>
      </w:pPr>
      <w:r w:rsidRPr="009D220D">
        <w:rPr>
          <w:rStyle w:val="Strong"/>
          <w:sz w:val="36"/>
          <w:szCs w:val="36"/>
        </w:rPr>
        <w:t>File Upload Option</w:t>
      </w:r>
      <w:r w:rsidRPr="009D220D">
        <w:rPr>
          <w:sz w:val="36"/>
          <w:szCs w:val="36"/>
        </w:rPr>
        <w:t xml:space="preserve"> – Enables users to upload documents (PDF/CSV/TXT) for custom content generation.</w:t>
      </w:r>
    </w:p>
    <w:p w:rsidR="009D220D" w:rsidRPr="009D220D" w:rsidRDefault="009D220D" w:rsidP="009D220D">
      <w:pPr>
        <w:pStyle w:val="NormalWeb"/>
        <w:numPr>
          <w:ilvl w:val="0"/>
          <w:numId w:val="38"/>
        </w:numPr>
        <w:ind w:left="-810" w:right="-630"/>
        <w:rPr>
          <w:sz w:val="36"/>
          <w:szCs w:val="36"/>
        </w:rPr>
      </w:pPr>
      <w:r w:rsidRPr="009D220D">
        <w:rPr>
          <w:rStyle w:val="Strong"/>
          <w:sz w:val="36"/>
          <w:szCs w:val="36"/>
        </w:rPr>
        <w:t>Shareable Link</w:t>
      </w:r>
      <w:r w:rsidRPr="009D220D">
        <w:rPr>
          <w:sz w:val="36"/>
          <w:szCs w:val="36"/>
        </w:rPr>
        <w:t xml:space="preserve"> – A unique </w:t>
      </w:r>
      <w:proofErr w:type="spellStart"/>
      <w:r w:rsidRPr="009D220D">
        <w:rPr>
          <w:sz w:val="36"/>
          <w:szCs w:val="36"/>
        </w:rPr>
        <w:t>Gradio</w:t>
      </w:r>
      <w:proofErr w:type="spellEnd"/>
      <w:r w:rsidRPr="009D220D">
        <w:rPr>
          <w:sz w:val="36"/>
          <w:szCs w:val="36"/>
        </w:rPr>
        <w:t xml:space="preserve"> share link is generated, making the interface accessible to others without requiring installation.</w:t>
      </w:r>
    </w:p>
    <w:p w:rsidR="009D220D" w:rsidRPr="009D220D" w:rsidRDefault="009D220D" w:rsidP="009D220D">
      <w:pPr>
        <w:pStyle w:val="Heading3"/>
        <w:ind w:left="-810" w:right="-630"/>
        <w:rPr>
          <w:rFonts w:ascii="Times New Roman" w:hAnsi="Times New Roman" w:cs="Times New Roman"/>
          <w:i/>
          <w:color w:val="auto"/>
          <w:sz w:val="36"/>
          <w:szCs w:val="36"/>
        </w:rPr>
      </w:pPr>
      <w:r w:rsidRPr="009D220D">
        <w:rPr>
          <w:rFonts w:ascii="Times New Roman" w:hAnsi="Times New Roman" w:cs="Times New Roman"/>
          <w:i/>
          <w:color w:val="auto"/>
          <w:sz w:val="36"/>
          <w:szCs w:val="36"/>
        </w:rPr>
        <w:t>Design Principles</w:t>
      </w:r>
    </w:p>
    <w:p w:rsidR="009D220D" w:rsidRPr="009D220D" w:rsidRDefault="009D220D" w:rsidP="009D220D">
      <w:pPr>
        <w:pStyle w:val="NormalWeb"/>
        <w:numPr>
          <w:ilvl w:val="0"/>
          <w:numId w:val="39"/>
        </w:numPr>
        <w:ind w:left="-810" w:right="-630"/>
        <w:rPr>
          <w:sz w:val="36"/>
          <w:szCs w:val="36"/>
        </w:rPr>
      </w:pPr>
      <w:r w:rsidRPr="009D220D">
        <w:rPr>
          <w:rStyle w:val="Strong"/>
          <w:sz w:val="36"/>
          <w:szCs w:val="36"/>
        </w:rPr>
        <w:t>Simplicity</w:t>
      </w:r>
      <w:r w:rsidRPr="009D220D">
        <w:rPr>
          <w:sz w:val="36"/>
          <w:szCs w:val="36"/>
        </w:rPr>
        <w:t>: Minimalistic design with only essential components.</w:t>
      </w:r>
    </w:p>
    <w:p w:rsidR="009D220D" w:rsidRPr="009D220D" w:rsidRDefault="009D220D" w:rsidP="009D220D">
      <w:pPr>
        <w:pStyle w:val="NormalWeb"/>
        <w:numPr>
          <w:ilvl w:val="0"/>
          <w:numId w:val="39"/>
        </w:numPr>
        <w:ind w:left="-810" w:right="-630"/>
        <w:rPr>
          <w:sz w:val="36"/>
          <w:szCs w:val="36"/>
        </w:rPr>
      </w:pPr>
      <w:r w:rsidRPr="009D220D">
        <w:rPr>
          <w:rStyle w:val="Strong"/>
          <w:sz w:val="36"/>
          <w:szCs w:val="36"/>
        </w:rPr>
        <w:t>Accessibility</w:t>
      </w:r>
      <w:r w:rsidRPr="009D220D">
        <w:rPr>
          <w:sz w:val="36"/>
          <w:szCs w:val="36"/>
        </w:rPr>
        <w:t>: Runs on any device with an internet connection.</w:t>
      </w:r>
    </w:p>
    <w:p w:rsidR="009D220D" w:rsidRPr="009D220D" w:rsidRDefault="009D220D" w:rsidP="009D220D">
      <w:pPr>
        <w:pStyle w:val="NormalWeb"/>
        <w:numPr>
          <w:ilvl w:val="0"/>
          <w:numId w:val="39"/>
        </w:numPr>
        <w:ind w:left="-810" w:right="-630"/>
        <w:rPr>
          <w:sz w:val="36"/>
          <w:szCs w:val="36"/>
        </w:rPr>
      </w:pPr>
      <w:r w:rsidRPr="009D220D">
        <w:rPr>
          <w:rStyle w:val="Strong"/>
          <w:sz w:val="36"/>
          <w:szCs w:val="36"/>
        </w:rPr>
        <w:t>Responsiveness</w:t>
      </w:r>
      <w:r w:rsidRPr="009D220D">
        <w:rPr>
          <w:sz w:val="36"/>
          <w:szCs w:val="36"/>
        </w:rPr>
        <w:t>: Real-time feedback ensures smooth interaction.</w:t>
      </w:r>
    </w:p>
    <w:p w:rsidR="009D220D" w:rsidRDefault="009D220D" w:rsidP="009D220D">
      <w:pPr>
        <w:pStyle w:val="NormalWeb"/>
        <w:numPr>
          <w:ilvl w:val="0"/>
          <w:numId w:val="39"/>
        </w:numPr>
        <w:ind w:left="-810" w:right="-630"/>
        <w:rPr>
          <w:sz w:val="36"/>
          <w:szCs w:val="36"/>
        </w:rPr>
      </w:pPr>
      <w:r w:rsidRPr="009D220D">
        <w:rPr>
          <w:rStyle w:val="Strong"/>
          <w:sz w:val="36"/>
          <w:szCs w:val="36"/>
        </w:rPr>
        <w:t>Scalability</w:t>
      </w:r>
      <w:r w:rsidRPr="009D220D">
        <w:rPr>
          <w:sz w:val="36"/>
          <w:szCs w:val="36"/>
        </w:rPr>
        <w:t>: The layout can be extended with additional features such as voice-based input or multilingual support.</w:t>
      </w:r>
    </w:p>
    <w:p w:rsidR="00FF52E7" w:rsidRDefault="00FF52E7" w:rsidP="00FF52E7">
      <w:pPr>
        <w:pStyle w:val="NormalWeb"/>
        <w:ind w:left="-810" w:right="-630"/>
        <w:rPr>
          <w:rStyle w:val="Strong"/>
          <w:sz w:val="36"/>
          <w:szCs w:val="36"/>
        </w:rPr>
      </w:pPr>
    </w:p>
    <w:p w:rsidR="00FF52E7" w:rsidRPr="00FF52E7" w:rsidRDefault="007553CA" w:rsidP="007553CA">
      <w:pPr>
        <w:pStyle w:val="Heading2"/>
        <w:tabs>
          <w:tab w:val="left" w:pos="-720"/>
        </w:tabs>
        <w:ind w:left="-810" w:right="-540"/>
        <w:rPr>
          <w:rFonts w:ascii="Times New Roman" w:hAnsi="Times New Roman" w:cs="Times New Roman"/>
          <w:color w:val="auto"/>
          <w:sz w:val="48"/>
          <w:szCs w:val="48"/>
        </w:rPr>
      </w:pPr>
      <w:r>
        <w:rPr>
          <w:rFonts w:ascii="Times New Roman" w:hAnsi="Times New Roman" w:cs="Times New Roman"/>
          <w:color w:val="auto"/>
          <w:sz w:val="48"/>
          <w:szCs w:val="48"/>
        </w:rPr>
        <w:t xml:space="preserve">                             </w:t>
      </w:r>
      <w:r w:rsidR="00FF52E7">
        <w:rPr>
          <w:rFonts w:ascii="Times New Roman" w:hAnsi="Times New Roman" w:cs="Times New Roman"/>
          <w:color w:val="auto"/>
          <w:sz w:val="48"/>
          <w:szCs w:val="48"/>
        </w:rPr>
        <w:t xml:space="preserve">11. </w:t>
      </w:r>
      <w:r w:rsidR="00FF52E7" w:rsidRPr="00FF52E7">
        <w:rPr>
          <w:rFonts w:ascii="Times New Roman" w:hAnsi="Times New Roman" w:cs="Times New Roman"/>
          <w:color w:val="auto"/>
          <w:sz w:val="48"/>
          <w:szCs w:val="48"/>
        </w:rPr>
        <w:t>Testing</w:t>
      </w:r>
    </w:p>
    <w:p w:rsidR="00FF52E7" w:rsidRPr="00FF52E7" w:rsidRDefault="00FF52E7" w:rsidP="00FF52E7">
      <w:pPr>
        <w:pStyle w:val="NormalWeb"/>
        <w:tabs>
          <w:tab w:val="left" w:pos="-720"/>
        </w:tabs>
        <w:ind w:left="-810" w:right="-540"/>
        <w:rPr>
          <w:sz w:val="36"/>
          <w:szCs w:val="36"/>
        </w:rPr>
      </w:pPr>
      <w:r w:rsidRPr="00FF52E7">
        <w:rPr>
          <w:sz w:val="36"/>
          <w:szCs w:val="36"/>
        </w:rPr>
        <w:t xml:space="preserve">Testing was an essential part of ensuring that </w:t>
      </w:r>
      <w:proofErr w:type="spellStart"/>
      <w:r w:rsidRPr="00FF52E7">
        <w:rPr>
          <w:sz w:val="36"/>
          <w:szCs w:val="36"/>
        </w:rPr>
        <w:t>EduTutor</w:t>
      </w:r>
      <w:proofErr w:type="spellEnd"/>
      <w:r w:rsidRPr="00FF52E7">
        <w:rPr>
          <w:sz w:val="36"/>
          <w:szCs w:val="36"/>
        </w:rPr>
        <w:t xml:space="preserve"> AI functions reliably across different scenarios. Since the system is designed to handle user queries, generate quizzes, and summarize content, a </w:t>
      </w:r>
      <w:r w:rsidRPr="00FF52E7">
        <w:rPr>
          <w:sz w:val="36"/>
          <w:szCs w:val="36"/>
        </w:rPr>
        <w:lastRenderedPageBreak/>
        <w:t xml:space="preserve">combination of </w:t>
      </w:r>
      <w:r w:rsidRPr="00FF52E7">
        <w:rPr>
          <w:rStyle w:val="Strong"/>
          <w:sz w:val="36"/>
          <w:szCs w:val="36"/>
        </w:rPr>
        <w:t>unit testing, functional testing, and user-level testing</w:t>
      </w:r>
      <w:r w:rsidRPr="00FF52E7">
        <w:rPr>
          <w:sz w:val="36"/>
          <w:szCs w:val="36"/>
        </w:rPr>
        <w:t xml:space="preserve"> was carried out.</w:t>
      </w:r>
    </w:p>
    <w:p w:rsidR="00FF52E7" w:rsidRPr="00FF52E7" w:rsidRDefault="00FF52E7" w:rsidP="00FF52E7">
      <w:pPr>
        <w:pStyle w:val="Heading3"/>
        <w:tabs>
          <w:tab w:val="left" w:pos="-720"/>
        </w:tabs>
        <w:ind w:left="-810" w:right="-540"/>
        <w:rPr>
          <w:rFonts w:ascii="Times New Roman" w:hAnsi="Times New Roman" w:cs="Times New Roman"/>
          <w:i/>
          <w:color w:val="auto"/>
          <w:sz w:val="36"/>
          <w:szCs w:val="36"/>
        </w:rPr>
      </w:pPr>
      <w:r w:rsidRPr="00FF52E7">
        <w:rPr>
          <w:rFonts w:ascii="Times New Roman" w:hAnsi="Times New Roman" w:cs="Times New Roman"/>
          <w:i/>
          <w:color w:val="auto"/>
          <w:sz w:val="36"/>
          <w:szCs w:val="36"/>
        </w:rPr>
        <w:t>Types of Testing Performed</w:t>
      </w:r>
    </w:p>
    <w:p w:rsidR="00FF52E7" w:rsidRPr="00FF52E7" w:rsidRDefault="00FF52E7" w:rsidP="00FF52E7">
      <w:pPr>
        <w:pStyle w:val="NormalWeb"/>
        <w:numPr>
          <w:ilvl w:val="0"/>
          <w:numId w:val="40"/>
        </w:numPr>
        <w:tabs>
          <w:tab w:val="left" w:pos="-720"/>
        </w:tabs>
        <w:ind w:right="-540"/>
        <w:rPr>
          <w:sz w:val="36"/>
          <w:szCs w:val="36"/>
        </w:rPr>
      </w:pPr>
      <w:r w:rsidRPr="00FF52E7">
        <w:rPr>
          <w:rStyle w:val="Strong"/>
          <w:sz w:val="36"/>
          <w:szCs w:val="36"/>
        </w:rPr>
        <w:t>Unit Testing</w:t>
      </w:r>
    </w:p>
    <w:p w:rsidR="00FF52E7" w:rsidRPr="00FF52E7" w:rsidRDefault="00FF52E7" w:rsidP="00FF52E7">
      <w:pPr>
        <w:pStyle w:val="NormalWeb"/>
        <w:numPr>
          <w:ilvl w:val="1"/>
          <w:numId w:val="40"/>
        </w:numPr>
        <w:tabs>
          <w:tab w:val="left" w:pos="-720"/>
        </w:tabs>
        <w:ind w:left="-810" w:right="-540"/>
        <w:rPr>
          <w:sz w:val="36"/>
          <w:szCs w:val="36"/>
        </w:rPr>
      </w:pPr>
      <w:r w:rsidRPr="00FF52E7">
        <w:rPr>
          <w:sz w:val="36"/>
          <w:szCs w:val="36"/>
        </w:rPr>
        <w:t xml:space="preserve">Verified individual modules such as </w:t>
      </w:r>
      <w:r>
        <w:rPr>
          <w:rStyle w:val="HTMLCode"/>
          <w:rFonts w:ascii="Times New Roman" w:hAnsi="Times New Roman" w:cs="Times New Roman"/>
          <w:sz w:val="36"/>
          <w:szCs w:val="36"/>
        </w:rPr>
        <w:t xml:space="preserve">quiz generator </w:t>
      </w:r>
      <w:r w:rsidRPr="00FF52E7">
        <w:rPr>
          <w:sz w:val="36"/>
          <w:szCs w:val="36"/>
        </w:rPr>
        <w:t xml:space="preserve">and </w:t>
      </w:r>
      <w:r>
        <w:rPr>
          <w:rStyle w:val="HTMLCode"/>
          <w:rFonts w:ascii="Times New Roman" w:hAnsi="Times New Roman" w:cs="Times New Roman"/>
          <w:sz w:val="36"/>
          <w:szCs w:val="36"/>
        </w:rPr>
        <w:t>concept explainer</w:t>
      </w:r>
      <w:r w:rsidRPr="00FF52E7">
        <w:rPr>
          <w:sz w:val="36"/>
          <w:szCs w:val="36"/>
        </w:rPr>
        <w:t>.</w:t>
      </w:r>
    </w:p>
    <w:p w:rsidR="00FF52E7" w:rsidRPr="00FF52E7" w:rsidRDefault="00FF52E7" w:rsidP="00FF52E7">
      <w:pPr>
        <w:pStyle w:val="NormalWeb"/>
        <w:numPr>
          <w:ilvl w:val="1"/>
          <w:numId w:val="40"/>
        </w:numPr>
        <w:tabs>
          <w:tab w:val="left" w:pos="-720"/>
        </w:tabs>
        <w:ind w:left="-810" w:right="-540"/>
        <w:rPr>
          <w:sz w:val="36"/>
          <w:szCs w:val="36"/>
        </w:rPr>
      </w:pPr>
      <w:r w:rsidRPr="00FF52E7">
        <w:rPr>
          <w:sz w:val="36"/>
          <w:szCs w:val="36"/>
        </w:rPr>
        <w:t>Ensured that each function produced the expected output for different inputs.</w:t>
      </w:r>
    </w:p>
    <w:p w:rsidR="00FF52E7" w:rsidRPr="00FF52E7" w:rsidRDefault="00FF52E7" w:rsidP="00FF52E7">
      <w:pPr>
        <w:pStyle w:val="NormalWeb"/>
        <w:numPr>
          <w:ilvl w:val="0"/>
          <w:numId w:val="40"/>
        </w:numPr>
        <w:tabs>
          <w:tab w:val="left" w:pos="-720"/>
        </w:tabs>
        <w:ind w:right="-540"/>
        <w:rPr>
          <w:sz w:val="36"/>
          <w:szCs w:val="36"/>
        </w:rPr>
      </w:pPr>
      <w:r w:rsidRPr="00FF52E7">
        <w:rPr>
          <w:rStyle w:val="Strong"/>
          <w:sz w:val="36"/>
          <w:szCs w:val="36"/>
        </w:rPr>
        <w:t>Functional Testing</w:t>
      </w:r>
    </w:p>
    <w:p w:rsidR="00FF52E7" w:rsidRPr="00FF52E7" w:rsidRDefault="00FF52E7" w:rsidP="00FF52E7">
      <w:pPr>
        <w:pStyle w:val="NormalWeb"/>
        <w:numPr>
          <w:ilvl w:val="1"/>
          <w:numId w:val="40"/>
        </w:numPr>
        <w:tabs>
          <w:tab w:val="left" w:pos="-720"/>
        </w:tabs>
        <w:ind w:left="-810" w:right="-540"/>
        <w:rPr>
          <w:sz w:val="36"/>
          <w:szCs w:val="36"/>
        </w:rPr>
      </w:pPr>
      <w:r w:rsidRPr="00FF52E7">
        <w:rPr>
          <w:sz w:val="36"/>
          <w:szCs w:val="36"/>
        </w:rPr>
        <w:t xml:space="preserve">Tested the overall application flow in Google </w:t>
      </w:r>
      <w:proofErr w:type="spellStart"/>
      <w:r w:rsidRPr="00FF52E7">
        <w:rPr>
          <w:sz w:val="36"/>
          <w:szCs w:val="36"/>
        </w:rPr>
        <w:t>Colab</w:t>
      </w:r>
      <w:proofErr w:type="spellEnd"/>
      <w:r w:rsidRPr="00FF52E7">
        <w:rPr>
          <w:sz w:val="36"/>
          <w:szCs w:val="36"/>
        </w:rPr>
        <w:t>.</w:t>
      </w:r>
    </w:p>
    <w:p w:rsidR="00FF52E7" w:rsidRPr="00FF52E7" w:rsidRDefault="00FF52E7" w:rsidP="00FF52E7">
      <w:pPr>
        <w:pStyle w:val="NormalWeb"/>
        <w:numPr>
          <w:ilvl w:val="1"/>
          <w:numId w:val="40"/>
        </w:numPr>
        <w:tabs>
          <w:tab w:val="left" w:pos="-720"/>
        </w:tabs>
        <w:ind w:left="-810" w:right="-540"/>
        <w:rPr>
          <w:sz w:val="36"/>
          <w:szCs w:val="36"/>
        </w:rPr>
      </w:pPr>
      <w:r w:rsidRPr="00FF52E7">
        <w:rPr>
          <w:sz w:val="36"/>
          <w:szCs w:val="36"/>
        </w:rPr>
        <w:t>Checked whether input queries were correctly passed to the IBM Granite model and whether appropriate responses were generated.</w:t>
      </w:r>
    </w:p>
    <w:p w:rsidR="00FF52E7" w:rsidRPr="00FF52E7" w:rsidRDefault="00FF52E7" w:rsidP="00FF52E7">
      <w:pPr>
        <w:pStyle w:val="NormalWeb"/>
        <w:numPr>
          <w:ilvl w:val="0"/>
          <w:numId w:val="40"/>
        </w:numPr>
        <w:tabs>
          <w:tab w:val="left" w:pos="-720"/>
        </w:tabs>
        <w:ind w:right="-540"/>
        <w:rPr>
          <w:sz w:val="36"/>
          <w:szCs w:val="36"/>
        </w:rPr>
      </w:pPr>
      <w:r w:rsidRPr="00FF52E7">
        <w:rPr>
          <w:rStyle w:val="Strong"/>
          <w:sz w:val="36"/>
          <w:szCs w:val="36"/>
        </w:rPr>
        <w:t>Interface Testing</w:t>
      </w:r>
    </w:p>
    <w:p w:rsidR="00FF52E7" w:rsidRPr="00FF52E7" w:rsidRDefault="00FF52E7" w:rsidP="00FF52E7">
      <w:pPr>
        <w:pStyle w:val="NormalWeb"/>
        <w:numPr>
          <w:ilvl w:val="1"/>
          <w:numId w:val="40"/>
        </w:numPr>
        <w:tabs>
          <w:tab w:val="left" w:pos="-720"/>
        </w:tabs>
        <w:ind w:left="-810" w:right="-540"/>
        <w:rPr>
          <w:sz w:val="36"/>
          <w:szCs w:val="36"/>
        </w:rPr>
      </w:pPr>
      <w:r w:rsidRPr="00FF52E7">
        <w:rPr>
          <w:sz w:val="36"/>
          <w:szCs w:val="36"/>
        </w:rPr>
        <w:t xml:space="preserve">Verified that the </w:t>
      </w:r>
      <w:proofErr w:type="spellStart"/>
      <w:r w:rsidRPr="00FF52E7">
        <w:rPr>
          <w:rStyle w:val="Strong"/>
          <w:sz w:val="36"/>
          <w:szCs w:val="36"/>
        </w:rPr>
        <w:t>Gradio</w:t>
      </w:r>
      <w:proofErr w:type="spellEnd"/>
      <w:r w:rsidRPr="00FF52E7">
        <w:rPr>
          <w:rStyle w:val="Strong"/>
          <w:sz w:val="36"/>
          <w:szCs w:val="36"/>
        </w:rPr>
        <w:t xml:space="preserve"> interface</w:t>
      </w:r>
      <w:r w:rsidRPr="00FF52E7">
        <w:rPr>
          <w:sz w:val="36"/>
          <w:szCs w:val="36"/>
        </w:rPr>
        <w:t xml:space="preserve"> accepted inputs, displayed outputs, and handled file uploads without errors.</w:t>
      </w:r>
    </w:p>
    <w:p w:rsidR="00FF52E7" w:rsidRPr="00FF52E7" w:rsidRDefault="00FF52E7" w:rsidP="00FF52E7">
      <w:pPr>
        <w:pStyle w:val="NormalWeb"/>
        <w:numPr>
          <w:ilvl w:val="1"/>
          <w:numId w:val="40"/>
        </w:numPr>
        <w:tabs>
          <w:tab w:val="left" w:pos="-720"/>
        </w:tabs>
        <w:ind w:left="-810" w:right="-540"/>
        <w:rPr>
          <w:sz w:val="36"/>
          <w:szCs w:val="36"/>
        </w:rPr>
      </w:pPr>
      <w:r w:rsidRPr="00FF52E7">
        <w:rPr>
          <w:sz w:val="36"/>
          <w:szCs w:val="36"/>
        </w:rPr>
        <w:t>Ensured that the layout was user-friendly and responsive.</w:t>
      </w:r>
    </w:p>
    <w:p w:rsidR="00FF52E7" w:rsidRPr="00FF52E7" w:rsidRDefault="00FF52E7" w:rsidP="00FF52E7">
      <w:pPr>
        <w:pStyle w:val="NormalWeb"/>
        <w:numPr>
          <w:ilvl w:val="0"/>
          <w:numId w:val="40"/>
        </w:numPr>
        <w:tabs>
          <w:tab w:val="left" w:pos="-720"/>
        </w:tabs>
        <w:ind w:right="-540"/>
        <w:rPr>
          <w:sz w:val="36"/>
          <w:szCs w:val="36"/>
        </w:rPr>
      </w:pPr>
      <w:r w:rsidRPr="00FF52E7">
        <w:rPr>
          <w:rStyle w:val="Strong"/>
          <w:sz w:val="36"/>
          <w:szCs w:val="36"/>
        </w:rPr>
        <w:t>Performance Testing</w:t>
      </w:r>
    </w:p>
    <w:p w:rsidR="00FF52E7" w:rsidRPr="00FF52E7" w:rsidRDefault="00FF52E7" w:rsidP="00FF52E7">
      <w:pPr>
        <w:pStyle w:val="NormalWeb"/>
        <w:numPr>
          <w:ilvl w:val="1"/>
          <w:numId w:val="40"/>
        </w:numPr>
        <w:tabs>
          <w:tab w:val="left" w:pos="-720"/>
        </w:tabs>
        <w:ind w:left="-810" w:right="-540"/>
        <w:rPr>
          <w:sz w:val="36"/>
          <w:szCs w:val="36"/>
        </w:rPr>
      </w:pPr>
      <w:r w:rsidRPr="00FF52E7">
        <w:rPr>
          <w:sz w:val="36"/>
          <w:szCs w:val="36"/>
        </w:rPr>
        <w:t>Evaluated response times when generating explanations or quizzes.</w:t>
      </w:r>
    </w:p>
    <w:p w:rsidR="00FF52E7" w:rsidRPr="00FF52E7" w:rsidRDefault="00FF52E7" w:rsidP="00FF52E7">
      <w:pPr>
        <w:pStyle w:val="NormalWeb"/>
        <w:numPr>
          <w:ilvl w:val="1"/>
          <w:numId w:val="40"/>
        </w:numPr>
        <w:tabs>
          <w:tab w:val="left" w:pos="-720"/>
        </w:tabs>
        <w:ind w:left="-810" w:right="-540"/>
        <w:rPr>
          <w:sz w:val="36"/>
          <w:szCs w:val="36"/>
        </w:rPr>
      </w:pPr>
      <w:r w:rsidRPr="00FF52E7">
        <w:rPr>
          <w:sz w:val="36"/>
          <w:szCs w:val="36"/>
        </w:rPr>
        <w:t xml:space="preserve">Confirmed that the system ran efficiently with Google </w:t>
      </w:r>
      <w:proofErr w:type="spellStart"/>
      <w:r w:rsidRPr="00FF52E7">
        <w:rPr>
          <w:sz w:val="36"/>
          <w:szCs w:val="36"/>
        </w:rPr>
        <w:t>Colab’s</w:t>
      </w:r>
      <w:proofErr w:type="spellEnd"/>
      <w:r w:rsidRPr="00FF52E7">
        <w:rPr>
          <w:sz w:val="36"/>
          <w:szCs w:val="36"/>
        </w:rPr>
        <w:t xml:space="preserve"> T4 GPU.</w:t>
      </w:r>
    </w:p>
    <w:p w:rsidR="00FF52E7" w:rsidRPr="00FF52E7" w:rsidRDefault="00FF52E7" w:rsidP="00FF52E7">
      <w:pPr>
        <w:pStyle w:val="NormalWeb"/>
        <w:numPr>
          <w:ilvl w:val="0"/>
          <w:numId w:val="40"/>
        </w:numPr>
        <w:tabs>
          <w:tab w:val="left" w:pos="-720"/>
        </w:tabs>
        <w:ind w:right="-540"/>
        <w:rPr>
          <w:sz w:val="36"/>
          <w:szCs w:val="36"/>
        </w:rPr>
      </w:pPr>
      <w:r w:rsidRPr="00FF52E7">
        <w:rPr>
          <w:rStyle w:val="Strong"/>
          <w:sz w:val="36"/>
          <w:szCs w:val="36"/>
        </w:rPr>
        <w:t>User Acceptance Testing (UAT)</w:t>
      </w:r>
    </w:p>
    <w:p w:rsidR="00FF52E7" w:rsidRPr="00FF52E7" w:rsidRDefault="00FF52E7" w:rsidP="00FF52E7">
      <w:pPr>
        <w:pStyle w:val="NormalWeb"/>
        <w:numPr>
          <w:ilvl w:val="1"/>
          <w:numId w:val="40"/>
        </w:numPr>
        <w:tabs>
          <w:tab w:val="left" w:pos="-720"/>
        </w:tabs>
        <w:ind w:left="-810" w:right="-540"/>
        <w:rPr>
          <w:sz w:val="36"/>
          <w:szCs w:val="36"/>
        </w:rPr>
      </w:pPr>
      <w:r w:rsidRPr="00FF52E7">
        <w:rPr>
          <w:sz w:val="36"/>
          <w:szCs w:val="36"/>
        </w:rPr>
        <w:t>A small group of students and educators interacted with the system.</w:t>
      </w:r>
    </w:p>
    <w:p w:rsidR="00FF52E7" w:rsidRPr="00FF52E7" w:rsidRDefault="00FF52E7" w:rsidP="00FF52E7">
      <w:pPr>
        <w:pStyle w:val="NormalWeb"/>
        <w:numPr>
          <w:ilvl w:val="1"/>
          <w:numId w:val="40"/>
        </w:numPr>
        <w:tabs>
          <w:tab w:val="left" w:pos="-720"/>
        </w:tabs>
        <w:ind w:left="-810" w:right="-540"/>
        <w:rPr>
          <w:sz w:val="36"/>
          <w:szCs w:val="36"/>
        </w:rPr>
      </w:pPr>
      <w:r w:rsidRPr="00FF52E7">
        <w:rPr>
          <w:sz w:val="36"/>
          <w:szCs w:val="36"/>
        </w:rPr>
        <w:t>Feedback was collected on usability, clarity of responses, and overall effectiveness.</w:t>
      </w:r>
    </w:p>
    <w:p w:rsidR="00FF52E7" w:rsidRPr="00FF52E7" w:rsidRDefault="00FF52E7" w:rsidP="00FF52E7">
      <w:pPr>
        <w:pStyle w:val="Heading3"/>
        <w:tabs>
          <w:tab w:val="left" w:pos="-720"/>
        </w:tabs>
        <w:ind w:left="-810" w:right="-540"/>
        <w:rPr>
          <w:rFonts w:ascii="Times New Roman" w:hAnsi="Times New Roman" w:cs="Times New Roman"/>
          <w:i/>
          <w:color w:val="auto"/>
          <w:sz w:val="36"/>
          <w:szCs w:val="36"/>
        </w:rPr>
      </w:pPr>
      <w:r w:rsidRPr="00FF52E7">
        <w:rPr>
          <w:rFonts w:ascii="Times New Roman" w:hAnsi="Times New Roman" w:cs="Times New Roman"/>
          <w:i/>
          <w:color w:val="auto"/>
          <w:sz w:val="36"/>
          <w:szCs w:val="36"/>
        </w:rPr>
        <w:t>Results</w:t>
      </w:r>
    </w:p>
    <w:p w:rsidR="00FF52E7" w:rsidRPr="00FF52E7" w:rsidRDefault="00FF52E7" w:rsidP="00FF52E7">
      <w:pPr>
        <w:pStyle w:val="NormalWeb"/>
        <w:tabs>
          <w:tab w:val="left" w:pos="-720"/>
        </w:tabs>
        <w:ind w:left="-810" w:right="-540"/>
        <w:rPr>
          <w:sz w:val="36"/>
          <w:szCs w:val="36"/>
        </w:rPr>
      </w:pPr>
      <w:r w:rsidRPr="00FF52E7">
        <w:rPr>
          <w:sz w:val="36"/>
          <w:szCs w:val="36"/>
        </w:rPr>
        <w:t xml:space="preserve">The testing phase confirmed that </w:t>
      </w:r>
      <w:proofErr w:type="spellStart"/>
      <w:r w:rsidRPr="00FF52E7">
        <w:rPr>
          <w:sz w:val="36"/>
          <w:szCs w:val="36"/>
        </w:rPr>
        <w:t>EduTutor</w:t>
      </w:r>
      <w:proofErr w:type="spellEnd"/>
      <w:r w:rsidRPr="00FF52E7">
        <w:rPr>
          <w:sz w:val="36"/>
          <w:szCs w:val="36"/>
        </w:rPr>
        <w:t xml:space="preserve"> AI consistently produced accurate explanations, generated quizzes as </w:t>
      </w:r>
      <w:proofErr w:type="gramStart"/>
      <w:r w:rsidRPr="00FF52E7">
        <w:rPr>
          <w:sz w:val="36"/>
          <w:szCs w:val="36"/>
        </w:rPr>
        <w:t>expected,</w:t>
      </w:r>
      <w:proofErr w:type="gramEnd"/>
      <w:r w:rsidRPr="00FF52E7">
        <w:rPr>
          <w:sz w:val="36"/>
          <w:szCs w:val="36"/>
        </w:rPr>
        <w:t xml:space="preserve"> and summarized study materials effectively. Minor improvements, such </w:t>
      </w:r>
      <w:r w:rsidRPr="00FF52E7">
        <w:rPr>
          <w:sz w:val="36"/>
          <w:szCs w:val="36"/>
        </w:rPr>
        <w:lastRenderedPageBreak/>
        <w:t>as refining quiz formats and adding error handling for invalid inputs, were identified as areas for enhancement.</w:t>
      </w:r>
    </w:p>
    <w:p w:rsidR="00FF52E7" w:rsidRPr="00FF52E7" w:rsidRDefault="00FF52E7" w:rsidP="00FF52E7">
      <w:pPr>
        <w:pStyle w:val="NormalWeb"/>
        <w:tabs>
          <w:tab w:val="left" w:pos="-720"/>
        </w:tabs>
        <w:ind w:left="-810" w:right="-540"/>
        <w:rPr>
          <w:sz w:val="36"/>
          <w:szCs w:val="36"/>
        </w:rPr>
      </w:pPr>
    </w:p>
    <w:p w:rsidR="00DA5510" w:rsidRPr="00DA5510" w:rsidRDefault="00DA5510" w:rsidP="00DA5510">
      <w:pPr>
        <w:pStyle w:val="Heading2"/>
        <w:ind w:left="-990"/>
        <w:jc w:val="center"/>
        <w:rPr>
          <w:rFonts w:ascii="Times New Roman" w:hAnsi="Times New Roman" w:cs="Times New Roman"/>
          <w:color w:val="auto"/>
          <w:sz w:val="48"/>
          <w:szCs w:val="48"/>
        </w:rPr>
      </w:pPr>
      <w:r w:rsidRPr="00DA5510">
        <w:rPr>
          <w:rFonts w:ascii="Times New Roman" w:hAnsi="Times New Roman" w:cs="Times New Roman"/>
          <w:color w:val="auto"/>
          <w:sz w:val="48"/>
          <w:szCs w:val="48"/>
        </w:rPr>
        <w:t xml:space="preserve">12. </w:t>
      </w:r>
      <w:r w:rsidRPr="00DA5510">
        <w:rPr>
          <w:rFonts w:ascii="Times New Roman" w:hAnsi="Times New Roman" w:cs="Times New Roman"/>
          <w:color w:val="auto"/>
          <w:sz w:val="48"/>
          <w:szCs w:val="48"/>
        </w:rPr>
        <w:t>Screenshots</w:t>
      </w:r>
    </w:p>
    <w:p w:rsidR="00DA5510" w:rsidRPr="00DA5510" w:rsidRDefault="00DA5510" w:rsidP="00DA5510">
      <w:pPr>
        <w:pStyle w:val="NormalWeb"/>
        <w:ind w:left="-990"/>
        <w:rPr>
          <w:sz w:val="36"/>
          <w:szCs w:val="36"/>
        </w:rPr>
      </w:pPr>
      <w:r w:rsidRPr="00DA5510">
        <w:rPr>
          <w:sz w:val="36"/>
          <w:szCs w:val="36"/>
        </w:rPr>
        <w:t xml:space="preserve">The following screenshots demonstrate the functionality of </w:t>
      </w:r>
      <w:proofErr w:type="spellStart"/>
      <w:r w:rsidRPr="00DA5510">
        <w:rPr>
          <w:rStyle w:val="Strong"/>
          <w:sz w:val="36"/>
          <w:szCs w:val="36"/>
        </w:rPr>
        <w:t>EduTutor</w:t>
      </w:r>
      <w:proofErr w:type="spellEnd"/>
      <w:r w:rsidRPr="00DA5510">
        <w:rPr>
          <w:rStyle w:val="Strong"/>
          <w:sz w:val="36"/>
          <w:szCs w:val="36"/>
        </w:rPr>
        <w:t xml:space="preserve"> AI</w:t>
      </w:r>
      <w:r w:rsidRPr="00DA5510">
        <w:rPr>
          <w:sz w:val="36"/>
          <w:szCs w:val="36"/>
        </w:rPr>
        <w:t xml:space="preserve"> and highlight its interactive features.</w:t>
      </w:r>
    </w:p>
    <w:p w:rsidR="00DA5510" w:rsidRPr="00DA5510" w:rsidRDefault="00DA5510" w:rsidP="00DA5510">
      <w:pPr>
        <w:pStyle w:val="Heading3"/>
        <w:ind w:left="-990"/>
        <w:rPr>
          <w:rFonts w:ascii="Times New Roman" w:hAnsi="Times New Roman" w:cs="Times New Roman"/>
          <w:i/>
          <w:color w:val="auto"/>
          <w:sz w:val="36"/>
          <w:szCs w:val="36"/>
        </w:rPr>
      </w:pPr>
      <w:r w:rsidRPr="00DA5510">
        <w:rPr>
          <w:rFonts w:ascii="Times New Roman" w:hAnsi="Times New Roman" w:cs="Times New Roman"/>
          <w:i/>
          <w:color w:val="auto"/>
          <w:sz w:val="36"/>
          <w:szCs w:val="36"/>
        </w:rPr>
        <w:t>Concept Explanation</w:t>
      </w:r>
    </w:p>
    <w:p w:rsidR="00DA5510" w:rsidRDefault="00DA5510" w:rsidP="00DA5510">
      <w:pPr>
        <w:pStyle w:val="NormalWeb"/>
        <w:ind w:left="-990"/>
        <w:rPr>
          <w:sz w:val="36"/>
          <w:szCs w:val="36"/>
        </w:rPr>
      </w:pPr>
      <w:r>
        <w:rPr>
          <w:sz w:val="36"/>
          <w:szCs w:val="36"/>
        </w:rPr>
        <w:t xml:space="preserve">The screenshot below </w:t>
      </w:r>
      <w:r w:rsidRPr="00DA5510">
        <w:rPr>
          <w:sz w:val="36"/>
          <w:szCs w:val="36"/>
        </w:rPr>
        <w:t xml:space="preserve">shows the </w:t>
      </w:r>
      <w:r w:rsidRPr="00DA5510">
        <w:rPr>
          <w:rStyle w:val="Strong"/>
          <w:sz w:val="36"/>
          <w:szCs w:val="36"/>
        </w:rPr>
        <w:t>Concept Explanation</w:t>
      </w:r>
      <w:r w:rsidRPr="00DA5510">
        <w:rPr>
          <w:sz w:val="36"/>
          <w:szCs w:val="36"/>
        </w:rPr>
        <w:t xml:space="preserve"> tab in action. A learner has entered the topic </w:t>
      </w:r>
      <w:r w:rsidRPr="00DA5510">
        <w:rPr>
          <w:rStyle w:val="Emphasis"/>
          <w:sz w:val="36"/>
          <w:szCs w:val="36"/>
        </w:rPr>
        <w:t>“</w:t>
      </w:r>
      <w:proofErr w:type="spellStart"/>
      <w:r w:rsidRPr="00DA5510">
        <w:rPr>
          <w:rStyle w:val="Emphasis"/>
          <w:sz w:val="36"/>
          <w:szCs w:val="36"/>
        </w:rPr>
        <w:t>GenAI</w:t>
      </w:r>
      <w:proofErr w:type="spellEnd"/>
      <w:r w:rsidRPr="00DA5510">
        <w:rPr>
          <w:rStyle w:val="Emphasis"/>
          <w:sz w:val="36"/>
          <w:szCs w:val="36"/>
        </w:rPr>
        <w:t>”</w:t>
      </w:r>
      <w:r w:rsidRPr="00DA5510">
        <w:rPr>
          <w:sz w:val="36"/>
          <w:szCs w:val="36"/>
        </w:rPr>
        <w:t xml:space="preserve"> into the input box, and the system generates a clear, simplified explanation using the IBM Granite model. This feature allows students to quickly understand complex ideas in a concise and learner-friendly manner.</w:t>
      </w:r>
    </w:p>
    <w:p w:rsidR="00DA5510" w:rsidRDefault="00DA5510" w:rsidP="00DA5510">
      <w:pPr>
        <w:pStyle w:val="NormalWeb"/>
        <w:ind w:left="-990"/>
        <w:rPr>
          <w:sz w:val="36"/>
          <w:szCs w:val="36"/>
        </w:rPr>
      </w:pPr>
      <w:r>
        <w:rPr>
          <w:noProof/>
          <w:sz w:val="36"/>
          <w:szCs w:val="36"/>
        </w:rPr>
        <w:drawing>
          <wp:anchor distT="0" distB="0" distL="114300" distR="114300" simplePos="0" relativeHeight="251660288" behindDoc="0" locked="0" layoutInCell="1" allowOverlap="1" wp14:anchorId="5AA6832D" wp14:editId="410331A9">
            <wp:simplePos x="0" y="0"/>
            <wp:positionH relativeFrom="margin">
              <wp:posOffset>-354965</wp:posOffset>
            </wp:positionH>
            <wp:positionV relativeFrom="margin">
              <wp:posOffset>5086350</wp:posOffset>
            </wp:positionV>
            <wp:extent cx="5486400" cy="29584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exp.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958465"/>
                    </a:xfrm>
                    <a:prstGeom prst="rect">
                      <a:avLst/>
                    </a:prstGeom>
                  </pic:spPr>
                </pic:pic>
              </a:graphicData>
            </a:graphic>
          </wp:anchor>
        </w:drawing>
      </w:r>
    </w:p>
    <w:p w:rsidR="00DA5510" w:rsidRDefault="00DA5510" w:rsidP="00DA5510">
      <w:pPr>
        <w:pStyle w:val="NormalWeb"/>
        <w:ind w:left="-990"/>
        <w:rPr>
          <w:sz w:val="36"/>
          <w:szCs w:val="36"/>
        </w:rPr>
      </w:pPr>
    </w:p>
    <w:p w:rsidR="00DA5510" w:rsidRDefault="00DA5510" w:rsidP="00DA5510">
      <w:pPr>
        <w:pStyle w:val="NormalWeb"/>
        <w:ind w:left="-990"/>
        <w:rPr>
          <w:sz w:val="36"/>
          <w:szCs w:val="36"/>
        </w:rPr>
      </w:pPr>
    </w:p>
    <w:p w:rsidR="00DA5510" w:rsidRDefault="00DA5510" w:rsidP="00DA5510">
      <w:pPr>
        <w:pStyle w:val="NormalWeb"/>
        <w:ind w:left="-990"/>
        <w:rPr>
          <w:sz w:val="36"/>
          <w:szCs w:val="36"/>
        </w:rPr>
      </w:pPr>
    </w:p>
    <w:p w:rsidR="00DA5510" w:rsidRDefault="00DA5510" w:rsidP="00DA5510">
      <w:pPr>
        <w:pStyle w:val="NormalWeb"/>
        <w:ind w:left="-990"/>
        <w:rPr>
          <w:sz w:val="36"/>
          <w:szCs w:val="36"/>
        </w:rPr>
      </w:pPr>
    </w:p>
    <w:p w:rsidR="00DA5510" w:rsidRPr="00DA5510" w:rsidRDefault="00DA5510" w:rsidP="00DA5510">
      <w:pPr>
        <w:pStyle w:val="NormalWeb"/>
        <w:ind w:left="-990"/>
        <w:rPr>
          <w:sz w:val="36"/>
          <w:szCs w:val="36"/>
        </w:rPr>
      </w:pPr>
    </w:p>
    <w:p w:rsidR="00DA5510" w:rsidRPr="00DA5510" w:rsidRDefault="00DA5510" w:rsidP="00DA5510">
      <w:pPr>
        <w:pStyle w:val="Heading3"/>
        <w:ind w:left="-990"/>
        <w:rPr>
          <w:rFonts w:ascii="Times New Roman" w:hAnsi="Times New Roman" w:cs="Times New Roman"/>
          <w:color w:val="auto"/>
          <w:sz w:val="36"/>
          <w:szCs w:val="36"/>
        </w:rPr>
      </w:pPr>
      <w:r w:rsidRPr="00DA5510">
        <w:rPr>
          <w:rFonts w:ascii="Times New Roman" w:hAnsi="Times New Roman" w:cs="Times New Roman"/>
          <w:color w:val="auto"/>
          <w:sz w:val="36"/>
          <w:szCs w:val="36"/>
        </w:rPr>
        <w:lastRenderedPageBreak/>
        <w:t>🔹 Quiz Generator</w:t>
      </w:r>
    </w:p>
    <w:p w:rsidR="00DA5510" w:rsidRPr="00DA5510" w:rsidRDefault="00DA5510" w:rsidP="00DA5510">
      <w:pPr>
        <w:pStyle w:val="NormalWeb"/>
        <w:ind w:left="-990"/>
        <w:rPr>
          <w:sz w:val="36"/>
          <w:szCs w:val="36"/>
        </w:rPr>
      </w:pPr>
      <w:r>
        <w:rPr>
          <w:iCs/>
          <w:noProof/>
          <w:sz w:val="36"/>
          <w:szCs w:val="36"/>
        </w:rPr>
        <w:drawing>
          <wp:anchor distT="0" distB="0" distL="114300" distR="114300" simplePos="0" relativeHeight="251661312" behindDoc="0" locked="0" layoutInCell="1" allowOverlap="1" wp14:anchorId="63852AEA" wp14:editId="06CC51A4">
            <wp:simplePos x="0" y="0"/>
            <wp:positionH relativeFrom="margin">
              <wp:posOffset>-374015</wp:posOffset>
            </wp:positionH>
            <wp:positionV relativeFrom="margin">
              <wp:posOffset>2675255</wp:posOffset>
            </wp:positionV>
            <wp:extent cx="5486400" cy="292862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z generation.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928620"/>
                    </a:xfrm>
                    <a:prstGeom prst="rect">
                      <a:avLst/>
                    </a:prstGeom>
                  </pic:spPr>
                </pic:pic>
              </a:graphicData>
            </a:graphic>
          </wp:anchor>
        </w:drawing>
      </w:r>
      <w:r w:rsidRPr="00DA5510">
        <w:rPr>
          <w:sz w:val="36"/>
          <w:szCs w:val="36"/>
        </w:rPr>
        <w:t xml:space="preserve">The second screenshot (Fig. 2) displays the </w:t>
      </w:r>
      <w:r w:rsidRPr="00DA5510">
        <w:rPr>
          <w:rStyle w:val="Strong"/>
          <w:sz w:val="36"/>
          <w:szCs w:val="36"/>
        </w:rPr>
        <w:t>Quiz Generator</w:t>
      </w:r>
      <w:r w:rsidRPr="00DA5510">
        <w:rPr>
          <w:sz w:val="36"/>
          <w:szCs w:val="36"/>
        </w:rPr>
        <w:t xml:space="preserve"> tab. In this example, the topic </w:t>
      </w:r>
      <w:r w:rsidRPr="00DA5510">
        <w:rPr>
          <w:rStyle w:val="Emphasis"/>
          <w:sz w:val="36"/>
          <w:szCs w:val="36"/>
        </w:rPr>
        <w:t>“Algebra”</w:t>
      </w:r>
      <w:r w:rsidRPr="00DA5510">
        <w:rPr>
          <w:sz w:val="36"/>
          <w:szCs w:val="36"/>
        </w:rPr>
        <w:t xml:space="preserve"> was entered, and the system automatically generated a variety of questions, including multiple-choice, true/false, and short-answer types. This feature supports active learning by allowing students to test their knowledge immediately after studying a topic.</w:t>
      </w:r>
    </w:p>
    <w:p w:rsidR="00DA5510" w:rsidRDefault="00DA5510" w:rsidP="00DA5510">
      <w:pPr>
        <w:pStyle w:val="NormalWeb"/>
        <w:ind w:left="-990"/>
        <w:rPr>
          <w:rStyle w:val="Emphasis"/>
          <w:i w:val="0"/>
          <w:sz w:val="36"/>
          <w:szCs w:val="36"/>
        </w:rPr>
      </w:pPr>
    </w:p>
    <w:p w:rsidR="00DA5510" w:rsidRDefault="00DA5510" w:rsidP="00DA5510">
      <w:pPr>
        <w:pStyle w:val="NormalWeb"/>
        <w:ind w:left="-990"/>
        <w:rPr>
          <w:sz w:val="36"/>
          <w:szCs w:val="36"/>
        </w:rPr>
      </w:pPr>
    </w:p>
    <w:p w:rsidR="00DA5510" w:rsidRDefault="00DA5510" w:rsidP="00DA5510">
      <w:pPr>
        <w:pStyle w:val="NormalWeb"/>
        <w:ind w:left="-990"/>
        <w:rPr>
          <w:sz w:val="36"/>
          <w:szCs w:val="36"/>
        </w:rPr>
      </w:pPr>
    </w:p>
    <w:p w:rsidR="00DA5510" w:rsidRDefault="00DA5510" w:rsidP="00DA5510">
      <w:pPr>
        <w:pStyle w:val="NormalWeb"/>
        <w:ind w:left="-990"/>
        <w:rPr>
          <w:sz w:val="36"/>
          <w:szCs w:val="36"/>
        </w:rPr>
      </w:pPr>
    </w:p>
    <w:p w:rsidR="00DA5510" w:rsidRDefault="00DA5510" w:rsidP="00DA5510">
      <w:pPr>
        <w:pStyle w:val="NormalWeb"/>
        <w:ind w:left="-990"/>
        <w:rPr>
          <w:sz w:val="36"/>
          <w:szCs w:val="36"/>
        </w:rPr>
      </w:pPr>
    </w:p>
    <w:p w:rsidR="00DA5510" w:rsidRDefault="00DA5510" w:rsidP="00DA5510">
      <w:pPr>
        <w:pStyle w:val="NormalWeb"/>
        <w:ind w:left="-990"/>
        <w:rPr>
          <w:sz w:val="36"/>
          <w:szCs w:val="36"/>
        </w:rPr>
      </w:pPr>
    </w:p>
    <w:p w:rsidR="00DA5510" w:rsidRDefault="00DA5510" w:rsidP="00DA5510">
      <w:pPr>
        <w:pStyle w:val="NormalWeb"/>
        <w:ind w:left="-990"/>
        <w:rPr>
          <w:sz w:val="36"/>
          <w:szCs w:val="36"/>
        </w:rPr>
      </w:pPr>
    </w:p>
    <w:p w:rsidR="00DA5510" w:rsidRDefault="00DA5510" w:rsidP="00DA5510">
      <w:pPr>
        <w:pStyle w:val="NormalWeb"/>
        <w:ind w:left="-990"/>
        <w:rPr>
          <w:sz w:val="36"/>
          <w:szCs w:val="36"/>
        </w:rPr>
      </w:pPr>
    </w:p>
    <w:p w:rsidR="00DA5510" w:rsidRDefault="00DA5510" w:rsidP="00DA5510">
      <w:pPr>
        <w:pStyle w:val="NormalWeb"/>
        <w:ind w:left="-990"/>
        <w:rPr>
          <w:sz w:val="36"/>
          <w:szCs w:val="36"/>
        </w:rPr>
      </w:pPr>
    </w:p>
    <w:p w:rsidR="00DA5510" w:rsidRDefault="00DA5510" w:rsidP="00DA5510">
      <w:pPr>
        <w:pStyle w:val="NormalWeb"/>
        <w:ind w:left="-990"/>
        <w:rPr>
          <w:sz w:val="36"/>
          <w:szCs w:val="36"/>
        </w:rPr>
      </w:pPr>
    </w:p>
    <w:p w:rsidR="00DA5510" w:rsidRDefault="00DA5510" w:rsidP="00DA5510">
      <w:pPr>
        <w:pStyle w:val="NormalWeb"/>
        <w:ind w:left="-990"/>
        <w:rPr>
          <w:sz w:val="36"/>
          <w:szCs w:val="36"/>
        </w:rPr>
      </w:pPr>
      <w:r w:rsidRPr="00DA5510">
        <w:rPr>
          <w:sz w:val="36"/>
          <w:szCs w:val="36"/>
        </w:rPr>
        <w:t xml:space="preserve">These visuals confirm that </w:t>
      </w:r>
      <w:proofErr w:type="spellStart"/>
      <w:r w:rsidRPr="00DA5510">
        <w:rPr>
          <w:sz w:val="36"/>
          <w:szCs w:val="36"/>
        </w:rPr>
        <w:t>EduTutor</w:t>
      </w:r>
      <w:proofErr w:type="spellEnd"/>
      <w:r w:rsidRPr="00DA5510">
        <w:rPr>
          <w:sz w:val="36"/>
          <w:szCs w:val="36"/>
        </w:rPr>
        <w:t xml:space="preserve"> AI successfully provides both concept-level learning support and practice-based assessments, fulfilling its goal of creating a personalized and interactive learning experience.</w:t>
      </w:r>
    </w:p>
    <w:p w:rsidR="00DA5510" w:rsidRDefault="00DA5510" w:rsidP="00DA5510">
      <w:pPr>
        <w:pStyle w:val="NormalWeb"/>
        <w:ind w:left="-990"/>
        <w:rPr>
          <w:sz w:val="36"/>
          <w:szCs w:val="36"/>
        </w:rPr>
      </w:pPr>
    </w:p>
    <w:p w:rsidR="00A666F3" w:rsidRPr="00DA5510" w:rsidRDefault="001D6800" w:rsidP="00DA5510">
      <w:pPr>
        <w:pStyle w:val="NormalWeb"/>
        <w:ind w:left="-990"/>
        <w:jc w:val="center"/>
        <w:rPr>
          <w:b/>
          <w:sz w:val="36"/>
          <w:szCs w:val="36"/>
        </w:rPr>
      </w:pPr>
      <w:r w:rsidRPr="00DA5510">
        <w:rPr>
          <w:b/>
          <w:sz w:val="48"/>
          <w:szCs w:val="48"/>
        </w:rPr>
        <w:lastRenderedPageBreak/>
        <w:t xml:space="preserve">13. </w:t>
      </w:r>
      <w:r w:rsidR="00A666F3" w:rsidRPr="00DA5510">
        <w:rPr>
          <w:b/>
          <w:sz w:val="48"/>
          <w:szCs w:val="48"/>
        </w:rPr>
        <w:t>Known Issues and Limitations</w:t>
      </w:r>
    </w:p>
    <w:p w:rsidR="00A666F3" w:rsidRPr="001D6800" w:rsidRDefault="00A666F3" w:rsidP="001D6800">
      <w:pPr>
        <w:pStyle w:val="NormalWeb"/>
        <w:tabs>
          <w:tab w:val="left" w:pos="-720"/>
        </w:tabs>
        <w:ind w:left="-720"/>
        <w:rPr>
          <w:sz w:val="36"/>
          <w:szCs w:val="36"/>
        </w:rPr>
      </w:pPr>
      <w:r w:rsidRPr="001D6800">
        <w:rPr>
          <w:sz w:val="36"/>
          <w:szCs w:val="36"/>
        </w:rPr>
        <w:t xml:space="preserve">While </w:t>
      </w:r>
      <w:proofErr w:type="spellStart"/>
      <w:r w:rsidRPr="001D6800">
        <w:rPr>
          <w:sz w:val="36"/>
          <w:szCs w:val="36"/>
        </w:rPr>
        <w:t>EduTutor</w:t>
      </w:r>
      <w:proofErr w:type="spellEnd"/>
      <w:r w:rsidRPr="001D6800">
        <w:rPr>
          <w:sz w:val="36"/>
          <w:szCs w:val="36"/>
        </w:rPr>
        <w:t xml:space="preserve"> AI demonstrates strong potential as a personalized learning assistant, certain limitations and challenges were identified during development and testing. These issues highlight areas where future improvements are needed:</w:t>
      </w:r>
    </w:p>
    <w:p w:rsidR="00A666F3" w:rsidRPr="001D6800" w:rsidRDefault="00A666F3" w:rsidP="001D6800">
      <w:pPr>
        <w:pStyle w:val="Heading3"/>
        <w:tabs>
          <w:tab w:val="left" w:pos="-720"/>
          <w:tab w:val="left" w:pos="2312"/>
        </w:tabs>
        <w:ind w:left="-720"/>
        <w:rPr>
          <w:rFonts w:ascii="Times New Roman" w:hAnsi="Times New Roman" w:cs="Times New Roman"/>
          <w:i/>
          <w:color w:val="auto"/>
          <w:sz w:val="36"/>
          <w:szCs w:val="36"/>
        </w:rPr>
      </w:pPr>
      <w:r w:rsidRPr="001D6800">
        <w:rPr>
          <w:rFonts w:ascii="Times New Roman" w:hAnsi="Times New Roman" w:cs="Times New Roman"/>
          <w:i/>
          <w:color w:val="auto"/>
          <w:sz w:val="36"/>
          <w:szCs w:val="36"/>
        </w:rPr>
        <w:t>Known Issues</w:t>
      </w:r>
      <w:r w:rsidR="001D6800" w:rsidRPr="001D6800">
        <w:rPr>
          <w:rFonts w:ascii="Times New Roman" w:hAnsi="Times New Roman" w:cs="Times New Roman"/>
          <w:i/>
          <w:color w:val="auto"/>
          <w:sz w:val="36"/>
          <w:szCs w:val="36"/>
        </w:rPr>
        <w:tab/>
      </w:r>
    </w:p>
    <w:p w:rsidR="00A666F3" w:rsidRPr="001D6800" w:rsidRDefault="00A666F3" w:rsidP="001D6800">
      <w:pPr>
        <w:pStyle w:val="NormalWeb"/>
        <w:numPr>
          <w:ilvl w:val="0"/>
          <w:numId w:val="43"/>
        </w:numPr>
        <w:tabs>
          <w:tab w:val="left" w:pos="-720"/>
        </w:tabs>
        <w:rPr>
          <w:sz w:val="36"/>
          <w:szCs w:val="36"/>
        </w:rPr>
      </w:pPr>
      <w:r w:rsidRPr="001D6800">
        <w:rPr>
          <w:rStyle w:val="Strong"/>
          <w:sz w:val="36"/>
          <w:szCs w:val="36"/>
        </w:rPr>
        <w:t>Response Variability</w:t>
      </w:r>
      <w:r w:rsidRPr="001D6800">
        <w:rPr>
          <w:sz w:val="36"/>
          <w:szCs w:val="36"/>
        </w:rPr>
        <w:t xml:space="preserve"> – Since the system relies on generative AI models, explanations or quizzes may vary slightly each time, which can sometimes lead to inconsistent phrasing.</w:t>
      </w:r>
    </w:p>
    <w:p w:rsidR="00A666F3" w:rsidRPr="001D6800" w:rsidRDefault="00A666F3" w:rsidP="001D6800">
      <w:pPr>
        <w:pStyle w:val="NormalWeb"/>
        <w:numPr>
          <w:ilvl w:val="0"/>
          <w:numId w:val="43"/>
        </w:numPr>
        <w:tabs>
          <w:tab w:val="left" w:pos="-720"/>
        </w:tabs>
        <w:rPr>
          <w:sz w:val="36"/>
          <w:szCs w:val="36"/>
        </w:rPr>
      </w:pPr>
      <w:r w:rsidRPr="001D6800">
        <w:rPr>
          <w:rStyle w:val="Strong"/>
          <w:sz w:val="36"/>
          <w:szCs w:val="36"/>
        </w:rPr>
        <w:t>Limited Error Handling</w:t>
      </w:r>
      <w:r w:rsidRPr="001D6800">
        <w:rPr>
          <w:sz w:val="36"/>
          <w:szCs w:val="36"/>
        </w:rPr>
        <w:t xml:space="preserve"> – The application may fail or return incomplete responses if a user provides malformed inputs or unsupported file formats.</w:t>
      </w:r>
    </w:p>
    <w:p w:rsidR="00A666F3" w:rsidRPr="001D6800" w:rsidRDefault="00A666F3" w:rsidP="001D6800">
      <w:pPr>
        <w:pStyle w:val="NormalWeb"/>
        <w:numPr>
          <w:ilvl w:val="0"/>
          <w:numId w:val="43"/>
        </w:numPr>
        <w:tabs>
          <w:tab w:val="left" w:pos="-720"/>
        </w:tabs>
        <w:rPr>
          <w:sz w:val="36"/>
          <w:szCs w:val="36"/>
        </w:rPr>
      </w:pPr>
      <w:r w:rsidRPr="001D6800">
        <w:rPr>
          <w:rStyle w:val="Strong"/>
          <w:sz w:val="36"/>
          <w:szCs w:val="36"/>
        </w:rPr>
        <w:t>Dependency on Internet Connectivity</w:t>
      </w:r>
      <w:r w:rsidRPr="001D6800">
        <w:rPr>
          <w:sz w:val="36"/>
          <w:szCs w:val="36"/>
        </w:rPr>
        <w:t xml:space="preserve"> – The system is designed to run on Google </w:t>
      </w:r>
      <w:proofErr w:type="spellStart"/>
      <w:r w:rsidRPr="001D6800">
        <w:rPr>
          <w:sz w:val="36"/>
          <w:szCs w:val="36"/>
        </w:rPr>
        <w:t>Colab</w:t>
      </w:r>
      <w:proofErr w:type="spellEnd"/>
      <w:r w:rsidRPr="001D6800">
        <w:rPr>
          <w:sz w:val="36"/>
          <w:szCs w:val="36"/>
        </w:rPr>
        <w:t xml:space="preserve"> and Hugging Face APIs, which require a stable internet connection. Any disruption may cause the interface to stop functioning.</w:t>
      </w:r>
    </w:p>
    <w:p w:rsidR="00A666F3" w:rsidRPr="001D6800" w:rsidRDefault="00A666F3" w:rsidP="001D6800">
      <w:pPr>
        <w:pStyle w:val="Heading3"/>
        <w:tabs>
          <w:tab w:val="left" w:pos="-720"/>
        </w:tabs>
        <w:ind w:left="-720"/>
        <w:rPr>
          <w:rFonts w:ascii="Times New Roman" w:hAnsi="Times New Roman" w:cs="Times New Roman"/>
          <w:i/>
          <w:color w:val="auto"/>
          <w:sz w:val="36"/>
          <w:szCs w:val="36"/>
        </w:rPr>
      </w:pPr>
      <w:r w:rsidRPr="001D6800">
        <w:rPr>
          <w:rFonts w:ascii="Times New Roman" w:hAnsi="Times New Roman" w:cs="Times New Roman"/>
          <w:i/>
          <w:color w:val="auto"/>
          <w:sz w:val="36"/>
          <w:szCs w:val="36"/>
        </w:rPr>
        <w:t>Limitations</w:t>
      </w:r>
    </w:p>
    <w:p w:rsidR="00A666F3" w:rsidRPr="001D6800" w:rsidRDefault="00A666F3" w:rsidP="001D6800">
      <w:pPr>
        <w:pStyle w:val="NormalWeb"/>
        <w:numPr>
          <w:ilvl w:val="0"/>
          <w:numId w:val="44"/>
        </w:numPr>
        <w:tabs>
          <w:tab w:val="left" w:pos="-720"/>
        </w:tabs>
        <w:rPr>
          <w:sz w:val="36"/>
          <w:szCs w:val="36"/>
        </w:rPr>
      </w:pPr>
      <w:r w:rsidRPr="001D6800">
        <w:rPr>
          <w:rStyle w:val="Strong"/>
          <w:sz w:val="36"/>
          <w:szCs w:val="36"/>
        </w:rPr>
        <w:t>Restricted Deployment</w:t>
      </w:r>
      <w:r w:rsidRPr="001D6800">
        <w:rPr>
          <w:sz w:val="36"/>
          <w:szCs w:val="36"/>
        </w:rPr>
        <w:t xml:space="preserve"> – Currently, the project runs on Google </w:t>
      </w:r>
      <w:proofErr w:type="spellStart"/>
      <w:r w:rsidRPr="001D6800">
        <w:rPr>
          <w:sz w:val="36"/>
          <w:szCs w:val="36"/>
        </w:rPr>
        <w:t>Colab</w:t>
      </w:r>
      <w:proofErr w:type="spellEnd"/>
      <w:r w:rsidRPr="001D6800">
        <w:rPr>
          <w:sz w:val="36"/>
          <w:szCs w:val="36"/>
        </w:rPr>
        <w:t>, which is not suitable for large-scale or production-level usage.</w:t>
      </w:r>
    </w:p>
    <w:p w:rsidR="00A666F3" w:rsidRPr="001D6800" w:rsidRDefault="00A666F3" w:rsidP="001D6800">
      <w:pPr>
        <w:pStyle w:val="NormalWeb"/>
        <w:numPr>
          <w:ilvl w:val="0"/>
          <w:numId w:val="44"/>
        </w:numPr>
        <w:tabs>
          <w:tab w:val="left" w:pos="-720"/>
        </w:tabs>
        <w:rPr>
          <w:sz w:val="36"/>
          <w:szCs w:val="36"/>
        </w:rPr>
      </w:pPr>
      <w:r w:rsidRPr="001D6800">
        <w:rPr>
          <w:rStyle w:val="Strong"/>
          <w:sz w:val="36"/>
          <w:szCs w:val="36"/>
        </w:rPr>
        <w:t>Hardware Constraints</w:t>
      </w:r>
      <w:r w:rsidRPr="001D6800">
        <w:rPr>
          <w:sz w:val="36"/>
          <w:szCs w:val="36"/>
        </w:rPr>
        <w:t xml:space="preserve"> – Although </w:t>
      </w:r>
      <w:proofErr w:type="spellStart"/>
      <w:r w:rsidRPr="001D6800">
        <w:rPr>
          <w:sz w:val="36"/>
          <w:szCs w:val="36"/>
        </w:rPr>
        <w:t>Colab</w:t>
      </w:r>
      <w:proofErr w:type="spellEnd"/>
      <w:r w:rsidRPr="001D6800">
        <w:rPr>
          <w:sz w:val="36"/>
          <w:szCs w:val="36"/>
        </w:rPr>
        <w:t xml:space="preserve"> offers GPU access, performance may slow down during peak usage or with larger datasets.</w:t>
      </w:r>
    </w:p>
    <w:p w:rsidR="00A666F3" w:rsidRPr="001D6800" w:rsidRDefault="00A666F3" w:rsidP="001D6800">
      <w:pPr>
        <w:pStyle w:val="NormalWeb"/>
        <w:numPr>
          <w:ilvl w:val="0"/>
          <w:numId w:val="44"/>
        </w:numPr>
        <w:rPr>
          <w:sz w:val="36"/>
          <w:szCs w:val="36"/>
        </w:rPr>
      </w:pPr>
      <w:r w:rsidRPr="001D6800">
        <w:rPr>
          <w:rStyle w:val="Strong"/>
          <w:sz w:val="36"/>
          <w:szCs w:val="36"/>
        </w:rPr>
        <w:lastRenderedPageBreak/>
        <w:t>Single-Language Support</w:t>
      </w:r>
      <w:r w:rsidRPr="001D6800">
        <w:rPr>
          <w:sz w:val="36"/>
          <w:szCs w:val="36"/>
        </w:rPr>
        <w:t xml:space="preserve"> – At present, the system primarily supports English. Learners requiring multi-language explanations may not be fully supported.</w:t>
      </w:r>
    </w:p>
    <w:p w:rsidR="00A666F3" w:rsidRPr="001D6800" w:rsidRDefault="00A666F3" w:rsidP="001D6800">
      <w:pPr>
        <w:pStyle w:val="NormalWeb"/>
        <w:numPr>
          <w:ilvl w:val="0"/>
          <w:numId w:val="44"/>
        </w:numPr>
        <w:rPr>
          <w:sz w:val="36"/>
          <w:szCs w:val="36"/>
        </w:rPr>
      </w:pPr>
      <w:r w:rsidRPr="001D6800">
        <w:rPr>
          <w:rStyle w:val="Strong"/>
          <w:sz w:val="36"/>
          <w:szCs w:val="36"/>
        </w:rPr>
        <w:t>Basic User Tracking</w:t>
      </w:r>
      <w:r w:rsidRPr="001D6800">
        <w:rPr>
          <w:sz w:val="36"/>
          <w:szCs w:val="36"/>
        </w:rPr>
        <w:t xml:space="preserve"> – The system does not yet include detailed analytics or long-term student progress tracking, limiting its ability to provide deeper insights.</w:t>
      </w:r>
    </w:p>
    <w:p w:rsidR="00A666F3" w:rsidRPr="001D6800" w:rsidRDefault="00A666F3" w:rsidP="00A666F3">
      <w:pPr>
        <w:pStyle w:val="NormalWeb"/>
        <w:ind w:left="-720"/>
        <w:rPr>
          <w:sz w:val="36"/>
          <w:szCs w:val="36"/>
        </w:rPr>
      </w:pPr>
      <w:r w:rsidRPr="001D6800">
        <w:rPr>
          <w:sz w:val="36"/>
          <w:szCs w:val="36"/>
        </w:rPr>
        <w:t>These issues do not undermine the project’s core functionality but serve as indicators for future enhancement and optimization.</w:t>
      </w:r>
    </w:p>
    <w:p w:rsidR="00A666F3" w:rsidRDefault="00A666F3" w:rsidP="00FF52E7">
      <w:pPr>
        <w:tabs>
          <w:tab w:val="left" w:pos="-720"/>
        </w:tabs>
        <w:ind w:left="-720" w:right="-540"/>
        <w:rPr>
          <w:rFonts w:ascii="Times New Roman" w:hAnsi="Times New Roman" w:cs="Times New Roman"/>
          <w:sz w:val="36"/>
          <w:szCs w:val="36"/>
        </w:rPr>
      </w:pPr>
    </w:p>
    <w:p w:rsidR="001D6800" w:rsidRPr="001D6800" w:rsidRDefault="001D6800" w:rsidP="001D6800">
      <w:pPr>
        <w:pStyle w:val="Heading2"/>
        <w:ind w:left="-720"/>
        <w:jc w:val="center"/>
        <w:rPr>
          <w:rFonts w:ascii="Times New Roman" w:hAnsi="Times New Roman" w:cs="Times New Roman"/>
          <w:color w:val="auto"/>
          <w:sz w:val="48"/>
          <w:szCs w:val="48"/>
        </w:rPr>
      </w:pPr>
      <w:r w:rsidRPr="001D6800">
        <w:rPr>
          <w:rFonts w:ascii="Times New Roman" w:hAnsi="Times New Roman" w:cs="Times New Roman"/>
          <w:color w:val="auto"/>
          <w:sz w:val="48"/>
          <w:szCs w:val="48"/>
        </w:rPr>
        <w:t xml:space="preserve">14. </w:t>
      </w:r>
      <w:r w:rsidRPr="001D6800">
        <w:rPr>
          <w:rFonts w:ascii="Times New Roman" w:hAnsi="Times New Roman" w:cs="Times New Roman"/>
          <w:color w:val="auto"/>
          <w:sz w:val="48"/>
          <w:szCs w:val="48"/>
        </w:rPr>
        <w:t>Future Enhancements</w:t>
      </w:r>
    </w:p>
    <w:p w:rsidR="001D6800" w:rsidRPr="001D6800" w:rsidRDefault="001D6800" w:rsidP="001D6800">
      <w:pPr>
        <w:pStyle w:val="NormalWeb"/>
        <w:ind w:left="-720"/>
        <w:rPr>
          <w:sz w:val="36"/>
          <w:szCs w:val="36"/>
        </w:rPr>
      </w:pPr>
      <w:proofErr w:type="spellStart"/>
      <w:r w:rsidRPr="001D6800">
        <w:rPr>
          <w:sz w:val="36"/>
          <w:szCs w:val="36"/>
        </w:rPr>
        <w:t>EduTutor</w:t>
      </w:r>
      <w:proofErr w:type="spellEnd"/>
      <w:r w:rsidRPr="001D6800">
        <w:rPr>
          <w:sz w:val="36"/>
          <w:szCs w:val="36"/>
        </w:rPr>
        <w:t xml:space="preserve"> AI has been designed as a foundation for personalized and adaptive learning. While the current version offers core features such as concept explanation, quiz generation, and summarization, there is significant potential to expand its capabilities in future iterations. Some planned improvements include:</w:t>
      </w:r>
    </w:p>
    <w:p w:rsidR="001D6800" w:rsidRPr="001D6800" w:rsidRDefault="001D6800" w:rsidP="001D6800">
      <w:pPr>
        <w:pStyle w:val="Heading3"/>
        <w:ind w:left="-720"/>
        <w:rPr>
          <w:rFonts w:ascii="Times New Roman" w:hAnsi="Times New Roman" w:cs="Times New Roman"/>
          <w:i/>
          <w:color w:val="auto"/>
          <w:sz w:val="36"/>
          <w:szCs w:val="36"/>
        </w:rPr>
      </w:pPr>
      <w:r w:rsidRPr="001D6800">
        <w:rPr>
          <w:rFonts w:ascii="Times New Roman" w:hAnsi="Times New Roman" w:cs="Times New Roman"/>
          <w:i/>
          <w:color w:val="auto"/>
          <w:sz w:val="36"/>
          <w:szCs w:val="36"/>
        </w:rPr>
        <w:t>Multilingual Support</w:t>
      </w:r>
    </w:p>
    <w:p w:rsidR="001D6800" w:rsidRPr="001D6800" w:rsidRDefault="001D6800" w:rsidP="001D6800">
      <w:pPr>
        <w:pStyle w:val="NormalWeb"/>
        <w:ind w:left="-720"/>
        <w:rPr>
          <w:sz w:val="36"/>
          <w:szCs w:val="36"/>
        </w:rPr>
      </w:pPr>
      <w:r w:rsidRPr="001D6800">
        <w:rPr>
          <w:sz w:val="36"/>
          <w:szCs w:val="36"/>
        </w:rPr>
        <w:t>Enable learners to interact with the system in multiple languages, making it more inclusive for non-English speakers and international users.</w:t>
      </w:r>
    </w:p>
    <w:p w:rsidR="001D6800" w:rsidRPr="001D6800" w:rsidRDefault="001D6800" w:rsidP="001D6800">
      <w:pPr>
        <w:pStyle w:val="Heading3"/>
        <w:ind w:left="-720"/>
        <w:rPr>
          <w:rFonts w:ascii="Times New Roman" w:hAnsi="Times New Roman" w:cs="Times New Roman"/>
          <w:i/>
          <w:color w:val="auto"/>
          <w:sz w:val="36"/>
          <w:szCs w:val="36"/>
        </w:rPr>
      </w:pPr>
      <w:r w:rsidRPr="001D6800">
        <w:rPr>
          <w:rFonts w:ascii="Times New Roman" w:hAnsi="Times New Roman" w:cs="Times New Roman"/>
          <w:i/>
          <w:color w:val="auto"/>
          <w:sz w:val="36"/>
          <w:szCs w:val="36"/>
        </w:rPr>
        <w:t>Voice-Based Interaction</w:t>
      </w:r>
    </w:p>
    <w:p w:rsidR="001D6800" w:rsidRPr="001D6800" w:rsidRDefault="001D6800" w:rsidP="001D6800">
      <w:pPr>
        <w:pStyle w:val="NormalWeb"/>
        <w:ind w:left="-720"/>
        <w:rPr>
          <w:sz w:val="36"/>
          <w:szCs w:val="36"/>
        </w:rPr>
      </w:pPr>
      <w:r w:rsidRPr="001D6800">
        <w:rPr>
          <w:sz w:val="36"/>
          <w:szCs w:val="36"/>
        </w:rPr>
        <w:t>Integrate speech recognition and text-to-speech modules so that students can ask questions verbally and receive spoken explanations, improving accessibility.</w:t>
      </w:r>
    </w:p>
    <w:p w:rsidR="001D6800" w:rsidRPr="001D6800" w:rsidRDefault="001D6800" w:rsidP="001D6800">
      <w:pPr>
        <w:pStyle w:val="Heading3"/>
        <w:ind w:left="-720"/>
        <w:rPr>
          <w:rFonts w:ascii="Times New Roman" w:hAnsi="Times New Roman" w:cs="Times New Roman"/>
          <w:i/>
          <w:color w:val="auto"/>
          <w:sz w:val="36"/>
          <w:szCs w:val="36"/>
        </w:rPr>
      </w:pPr>
      <w:r w:rsidRPr="001D6800">
        <w:rPr>
          <w:rFonts w:ascii="Times New Roman" w:hAnsi="Times New Roman" w:cs="Times New Roman"/>
          <w:i/>
          <w:color w:val="auto"/>
          <w:sz w:val="36"/>
          <w:szCs w:val="36"/>
        </w:rPr>
        <w:lastRenderedPageBreak/>
        <w:t>Mobile Application</w:t>
      </w:r>
    </w:p>
    <w:p w:rsidR="001D6800" w:rsidRPr="001D6800" w:rsidRDefault="001D6800" w:rsidP="001D6800">
      <w:pPr>
        <w:pStyle w:val="NormalWeb"/>
        <w:ind w:left="-720"/>
        <w:rPr>
          <w:sz w:val="36"/>
          <w:szCs w:val="36"/>
        </w:rPr>
      </w:pPr>
      <w:r w:rsidRPr="001D6800">
        <w:rPr>
          <w:sz w:val="36"/>
          <w:szCs w:val="36"/>
        </w:rPr>
        <w:t xml:space="preserve">Develop a dedicated mobile app to provide on-the-go </w:t>
      </w:r>
      <w:proofErr w:type="gramStart"/>
      <w:r w:rsidRPr="001D6800">
        <w:rPr>
          <w:sz w:val="36"/>
          <w:szCs w:val="36"/>
        </w:rPr>
        <w:t>access,</w:t>
      </w:r>
      <w:proofErr w:type="gramEnd"/>
      <w:r w:rsidRPr="001D6800">
        <w:rPr>
          <w:sz w:val="36"/>
          <w:szCs w:val="36"/>
        </w:rPr>
        <w:t xml:space="preserve"> ensuring students can use </w:t>
      </w:r>
      <w:proofErr w:type="spellStart"/>
      <w:r w:rsidRPr="001D6800">
        <w:rPr>
          <w:sz w:val="36"/>
          <w:szCs w:val="36"/>
        </w:rPr>
        <w:t>EduTutor</w:t>
      </w:r>
      <w:proofErr w:type="spellEnd"/>
      <w:r w:rsidRPr="001D6800">
        <w:rPr>
          <w:sz w:val="36"/>
          <w:szCs w:val="36"/>
        </w:rPr>
        <w:t xml:space="preserve"> AI conveniently outside of traditional classroom or desktop environments.</w:t>
      </w:r>
    </w:p>
    <w:p w:rsidR="001D6800" w:rsidRPr="001D6800" w:rsidRDefault="001D6800" w:rsidP="001D6800">
      <w:pPr>
        <w:pStyle w:val="Heading3"/>
        <w:ind w:left="-720"/>
        <w:rPr>
          <w:rFonts w:ascii="Times New Roman" w:hAnsi="Times New Roman" w:cs="Times New Roman"/>
          <w:i/>
          <w:color w:val="auto"/>
          <w:sz w:val="36"/>
          <w:szCs w:val="36"/>
        </w:rPr>
      </w:pPr>
      <w:r w:rsidRPr="001D6800">
        <w:rPr>
          <w:rFonts w:ascii="Times New Roman" w:hAnsi="Times New Roman" w:cs="Times New Roman"/>
          <w:i/>
          <w:color w:val="auto"/>
          <w:sz w:val="36"/>
          <w:szCs w:val="36"/>
        </w:rPr>
        <w:t>Advanced Analytics</w:t>
      </w:r>
    </w:p>
    <w:p w:rsidR="001D6800" w:rsidRPr="001D6800" w:rsidRDefault="001D6800" w:rsidP="001D6800">
      <w:pPr>
        <w:pStyle w:val="NormalWeb"/>
        <w:ind w:left="-720"/>
        <w:rPr>
          <w:sz w:val="36"/>
          <w:szCs w:val="36"/>
        </w:rPr>
      </w:pPr>
      <w:r w:rsidRPr="001D6800">
        <w:rPr>
          <w:sz w:val="36"/>
          <w:szCs w:val="36"/>
        </w:rPr>
        <w:t>Incorporate dashboards that track student performance, highlight areas of improvement, and provide progress reports for teachers and learners.</w:t>
      </w:r>
    </w:p>
    <w:p w:rsidR="001D6800" w:rsidRPr="001D6800" w:rsidRDefault="001D6800" w:rsidP="001D6800">
      <w:pPr>
        <w:pStyle w:val="Heading3"/>
        <w:ind w:left="-720"/>
        <w:rPr>
          <w:rFonts w:ascii="Times New Roman" w:hAnsi="Times New Roman" w:cs="Times New Roman"/>
          <w:i/>
          <w:color w:val="auto"/>
          <w:sz w:val="36"/>
          <w:szCs w:val="36"/>
        </w:rPr>
      </w:pPr>
      <w:r w:rsidRPr="001D6800">
        <w:rPr>
          <w:rFonts w:ascii="Times New Roman" w:hAnsi="Times New Roman" w:cs="Times New Roman"/>
          <w:i/>
          <w:color w:val="auto"/>
          <w:sz w:val="36"/>
          <w:szCs w:val="36"/>
        </w:rPr>
        <w:t>Integration with Learning Management Systems (LMS)</w:t>
      </w:r>
    </w:p>
    <w:p w:rsidR="001D6800" w:rsidRPr="001D6800" w:rsidRDefault="001D6800" w:rsidP="001D6800">
      <w:pPr>
        <w:pStyle w:val="NormalWeb"/>
        <w:ind w:left="-720"/>
        <w:rPr>
          <w:sz w:val="36"/>
          <w:szCs w:val="36"/>
        </w:rPr>
      </w:pPr>
      <w:r w:rsidRPr="001D6800">
        <w:rPr>
          <w:sz w:val="36"/>
          <w:szCs w:val="36"/>
        </w:rPr>
        <w:t xml:space="preserve">Connect </w:t>
      </w:r>
      <w:proofErr w:type="spellStart"/>
      <w:r w:rsidRPr="001D6800">
        <w:rPr>
          <w:sz w:val="36"/>
          <w:szCs w:val="36"/>
        </w:rPr>
        <w:t>EduTutor</w:t>
      </w:r>
      <w:proofErr w:type="spellEnd"/>
      <w:r w:rsidRPr="001D6800">
        <w:rPr>
          <w:sz w:val="36"/>
          <w:szCs w:val="36"/>
        </w:rPr>
        <w:t xml:space="preserve"> AI with popular LMS platforms (such as Moodle or Google Classroom) to deliver seamless support within existing educational ecosystems.</w:t>
      </w:r>
    </w:p>
    <w:p w:rsidR="001D6800" w:rsidRPr="001D6800" w:rsidRDefault="001D6800" w:rsidP="001D6800">
      <w:pPr>
        <w:pStyle w:val="Heading3"/>
        <w:ind w:left="-720"/>
        <w:rPr>
          <w:rFonts w:ascii="Times New Roman" w:hAnsi="Times New Roman" w:cs="Times New Roman"/>
          <w:i/>
          <w:color w:val="auto"/>
          <w:sz w:val="36"/>
          <w:szCs w:val="36"/>
        </w:rPr>
      </w:pPr>
      <w:r w:rsidRPr="001D6800">
        <w:rPr>
          <w:rFonts w:ascii="Times New Roman" w:hAnsi="Times New Roman" w:cs="Times New Roman"/>
          <w:i/>
          <w:color w:val="auto"/>
          <w:sz w:val="36"/>
          <w:szCs w:val="36"/>
        </w:rPr>
        <w:t>Expanded Content Types</w:t>
      </w:r>
    </w:p>
    <w:p w:rsidR="001D6800" w:rsidRPr="001D6800" w:rsidRDefault="001D6800" w:rsidP="001D6800">
      <w:pPr>
        <w:pStyle w:val="NormalWeb"/>
        <w:ind w:left="-720"/>
        <w:rPr>
          <w:sz w:val="36"/>
          <w:szCs w:val="36"/>
        </w:rPr>
      </w:pPr>
      <w:r w:rsidRPr="001D6800">
        <w:rPr>
          <w:sz w:val="36"/>
          <w:szCs w:val="36"/>
        </w:rPr>
        <w:t>Extend functionality to support diagrams, interactive simulations, and subject-specific practice modules for STEM and non-STEM disciplines.</w:t>
      </w:r>
    </w:p>
    <w:p w:rsidR="001D6800" w:rsidRPr="001D6800" w:rsidRDefault="001D6800" w:rsidP="001D6800">
      <w:pPr>
        <w:pStyle w:val="NormalWeb"/>
        <w:ind w:left="-720"/>
        <w:rPr>
          <w:sz w:val="36"/>
          <w:szCs w:val="36"/>
        </w:rPr>
      </w:pPr>
      <w:r w:rsidRPr="001D6800">
        <w:rPr>
          <w:sz w:val="36"/>
          <w:szCs w:val="36"/>
        </w:rPr>
        <w:t xml:space="preserve">By implementing these enhancements, </w:t>
      </w:r>
      <w:proofErr w:type="spellStart"/>
      <w:r w:rsidRPr="001D6800">
        <w:rPr>
          <w:sz w:val="36"/>
          <w:szCs w:val="36"/>
        </w:rPr>
        <w:t>EduTutor</w:t>
      </w:r>
      <w:proofErr w:type="spellEnd"/>
      <w:r w:rsidRPr="001D6800">
        <w:rPr>
          <w:sz w:val="36"/>
          <w:szCs w:val="36"/>
        </w:rPr>
        <w:t xml:space="preserve"> AI can evolve into a comprehensive and scalable solution that not only supports individual learners but also integrates seamlessly into classrooms and institutional frameworks.</w:t>
      </w:r>
    </w:p>
    <w:p w:rsidR="00B01DC7" w:rsidRDefault="00B01DC7" w:rsidP="00B01DC7">
      <w:pPr>
        <w:pStyle w:val="Heading2"/>
        <w:rPr>
          <w:rFonts w:ascii="Times New Roman" w:hAnsi="Times New Roman" w:cs="Times New Roman"/>
          <w:color w:val="auto"/>
          <w:sz w:val="36"/>
          <w:szCs w:val="36"/>
        </w:rPr>
      </w:pPr>
    </w:p>
    <w:p w:rsidR="001D6800" w:rsidRPr="00B01DC7" w:rsidRDefault="00B01DC7" w:rsidP="00B01DC7">
      <w:pPr>
        <w:pStyle w:val="Heading2"/>
        <w:rPr>
          <w:rFonts w:ascii="Times New Roman" w:hAnsi="Times New Roman" w:cs="Times New Roman"/>
          <w:color w:val="auto"/>
          <w:sz w:val="48"/>
          <w:szCs w:val="48"/>
        </w:rPr>
      </w:pPr>
      <w:r>
        <w:rPr>
          <w:rFonts w:ascii="Times New Roman" w:hAnsi="Times New Roman" w:cs="Times New Roman"/>
          <w:color w:val="auto"/>
          <w:sz w:val="48"/>
          <w:szCs w:val="48"/>
        </w:rPr>
        <w:t xml:space="preserve">                 </w:t>
      </w:r>
      <w:r w:rsidRPr="00B01DC7">
        <w:rPr>
          <w:rFonts w:ascii="Times New Roman" w:hAnsi="Times New Roman" w:cs="Times New Roman"/>
          <w:color w:val="auto"/>
          <w:sz w:val="48"/>
          <w:szCs w:val="48"/>
        </w:rPr>
        <w:t xml:space="preserve">15. </w:t>
      </w:r>
      <w:r w:rsidR="001D6800" w:rsidRPr="00B01DC7">
        <w:rPr>
          <w:rFonts w:ascii="Times New Roman" w:hAnsi="Times New Roman" w:cs="Times New Roman"/>
          <w:color w:val="auto"/>
          <w:sz w:val="48"/>
          <w:szCs w:val="48"/>
        </w:rPr>
        <w:t>Conclusion</w:t>
      </w:r>
    </w:p>
    <w:p w:rsidR="001D6800" w:rsidRPr="00B01DC7" w:rsidRDefault="001D6800" w:rsidP="00B01DC7">
      <w:pPr>
        <w:pStyle w:val="NormalWeb"/>
        <w:tabs>
          <w:tab w:val="left" w:pos="7830"/>
        </w:tabs>
        <w:spacing w:line="276" w:lineRule="auto"/>
        <w:ind w:left="-720"/>
        <w:rPr>
          <w:sz w:val="36"/>
          <w:szCs w:val="36"/>
        </w:rPr>
      </w:pPr>
      <w:proofErr w:type="spellStart"/>
      <w:r w:rsidRPr="00B01DC7">
        <w:rPr>
          <w:sz w:val="36"/>
          <w:szCs w:val="36"/>
        </w:rPr>
        <w:t>EduTutor</w:t>
      </w:r>
      <w:proofErr w:type="spellEnd"/>
      <w:r w:rsidRPr="00B01DC7">
        <w:rPr>
          <w:sz w:val="36"/>
          <w:szCs w:val="36"/>
        </w:rPr>
        <w:t xml:space="preserve"> AI represents a step forward in making education more </w:t>
      </w:r>
      <w:r w:rsidRPr="00B01DC7">
        <w:rPr>
          <w:rStyle w:val="Strong"/>
          <w:sz w:val="36"/>
          <w:szCs w:val="36"/>
        </w:rPr>
        <w:t>personalized, accessible, and adaptive</w:t>
      </w:r>
      <w:r w:rsidRPr="00B01DC7">
        <w:rPr>
          <w:sz w:val="36"/>
          <w:szCs w:val="36"/>
        </w:rPr>
        <w:t xml:space="preserve"> through the integration of generative AI. By leveraging </w:t>
      </w:r>
      <w:r w:rsidRPr="00B01DC7">
        <w:rPr>
          <w:rStyle w:val="Strong"/>
          <w:sz w:val="36"/>
          <w:szCs w:val="36"/>
        </w:rPr>
        <w:t>IBM Granite models</w:t>
      </w:r>
      <w:r w:rsidRPr="00B01DC7">
        <w:rPr>
          <w:sz w:val="36"/>
          <w:szCs w:val="36"/>
        </w:rPr>
        <w:t xml:space="preserve">, the system provides students with simplified explanations, generates quizzes dynamically, and summarizes study materials in an interactive manner. The lightweight deployment on </w:t>
      </w:r>
      <w:r w:rsidRPr="00B01DC7">
        <w:rPr>
          <w:rStyle w:val="Strong"/>
          <w:sz w:val="36"/>
          <w:szCs w:val="36"/>
        </w:rPr>
        <w:t xml:space="preserve">Google </w:t>
      </w:r>
      <w:proofErr w:type="spellStart"/>
      <w:r w:rsidRPr="00B01DC7">
        <w:rPr>
          <w:rStyle w:val="Strong"/>
          <w:sz w:val="36"/>
          <w:szCs w:val="36"/>
        </w:rPr>
        <w:t>Colab</w:t>
      </w:r>
      <w:proofErr w:type="spellEnd"/>
      <w:r w:rsidRPr="00B01DC7">
        <w:rPr>
          <w:rStyle w:val="Strong"/>
          <w:sz w:val="36"/>
          <w:szCs w:val="36"/>
        </w:rPr>
        <w:t xml:space="preserve"> with </w:t>
      </w:r>
      <w:proofErr w:type="spellStart"/>
      <w:r w:rsidRPr="00B01DC7">
        <w:rPr>
          <w:rStyle w:val="Strong"/>
          <w:sz w:val="36"/>
          <w:szCs w:val="36"/>
        </w:rPr>
        <w:t>Gradio</w:t>
      </w:r>
      <w:proofErr w:type="spellEnd"/>
      <w:r w:rsidRPr="00B01DC7">
        <w:rPr>
          <w:sz w:val="36"/>
          <w:szCs w:val="36"/>
        </w:rPr>
        <w:t xml:space="preserve"> ensures that learners and educators can use the platform without significant technical or infrastructure requirements.</w:t>
      </w:r>
      <w:r w:rsidR="00B01DC7">
        <w:rPr>
          <w:sz w:val="36"/>
          <w:szCs w:val="36"/>
        </w:rPr>
        <w:t xml:space="preserve"> </w:t>
      </w:r>
      <w:r w:rsidRPr="00B01DC7">
        <w:rPr>
          <w:sz w:val="36"/>
          <w:szCs w:val="36"/>
        </w:rPr>
        <w:t xml:space="preserve">Although the current version has certain limitations—such as language support and dependency on internet access—the project demonstrates strong potential for growth. With planned enhancements such as multilingual features, voice-based tutoring, and integration with Learning Management Systems (LMS), </w:t>
      </w:r>
      <w:proofErr w:type="spellStart"/>
      <w:r w:rsidRPr="00B01DC7">
        <w:rPr>
          <w:sz w:val="36"/>
          <w:szCs w:val="36"/>
        </w:rPr>
        <w:t>EduTutor</w:t>
      </w:r>
      <w:proofErr w:type="spellEnd"/>
      <w:r w:rsidRPr="00B01DC7">
        <w:rPr>
          <w:sz w:val="36"/>
          <w:szCs w:val="36"/>
        </w:rPr>
        <w:t xml:space="preserve"> AI can evolve into a comprehensive educational companion. Ultimately, this project not only supports students in self-paced learning but also empowers teachers by automating repetitive academic tasks, thus contributing to a more efficient and learner-centric education system.</w:t>
      </w:r>
    </w:p>
    <w:p w:rsidR="00A666F3" w:rsidRPr="00B01DC7" w:rsidRDefault="00A666F3" w:rsidP="00B01DC7">
      <w:pPr>
        <w:tabs>
          <w:tab w:val="left" w:pos="-720"/>
          <w:tab w:val="left" w:pos="7830"/>
        </w:tabs>
        <w:ind w:left="-720" w:right="-540"/>
        <w:rPr>
          <w:rFonts w:ascii="Times New Roman" w:hAnsi="Times New Roman" w:cs="Times New Roman"/>
          <w:sz w:val="36"/>
          <w:szCs w:val="36"/>
        </w:rPr>
      </w:pPr>
    </w:p>
    <w:p w:rsidR="00A666F3" w:rsidRPr="00B01DC7" w:rsidRDefault="00A666F3" w:rsidP="00FF52E7">
      <w:pPr>
        <w:tabs>
          <w:tab w:val="left" w:pos="-720"/>
        </w:tabs>
        <w:ind w:left="-720" w:right="-540"/>
        <w:rPr>
          <w:rFonts w:ascii="Times New Roman" w:hAnsi="Times New Roman" w:cs="Times New Roman"/>
          <w:sz w:val="36"/>
          <w:szCs w:val="36"/>
        </w:rPr>
      </w:pPr>
    </w:p>
    <w:p w:rsidR="00A666F3" w:rsidRPr="00B01DC7" w:rsidRDefault="00A666F3" w:rsidP="00FF52E7">
      <w:pPr>
        <w:tabs>
          <w:tab w:val="left" w:pos="-720"/>
        </w:tabs>
        <w:ind w:left="-720" w:right="-540"/>
        <w:rPr>
          <w:rFonts w:ascii="Times New Roman" w:hAnsi="Times New Roman" w:cs="Times New Roman"/>
          <w:sz w:val="36"/>
          <w:szCs w:val="36"/>
        </w:rPr>
      </w:pPr>
    </w:p>
    <w:p w:rsidR="00A666F3" w:rsidRDefault="00A666F3" w:rsidP="00FF52E7">
      <w:pPr>
        <w:tabs>
          <w:tab w:val="left" w:pos="-720"/>
        </w:tabs>
        <w:ind w:left="-720" w:right="-540"/>
        <w:rPr>
          <w:rFonts w:ascii="Times New Roman" w:hAnsi="Times New Roman" w:cs="Times New Roman"/>
          <w:sz w:val="36"/>
          <w:szCs w:val="36"/>
        </w:rPr>
      </w:pPr>
    </w:p>
    <w:p w:rsidR="00A666F3" w:rsidRDefault="00A666F3" w:rsidP="00FF52E7">
      <w:pPr>
        <w:tabs>
          <w:tab w:val="left" w:pos="-720"/>
        </w:tabs>
        <w:ind w:left="-720" w:right="-540"/>
        <w:rPr>
          <w:rFonts w:ascii="Times New Roman" w:hAnsi="Times New Roman" w:cs="Times New Roman"/>
          <w:sz w:val="36"/>
          <w:szCs w:val="36"/>
        </w:rPr>
      </w:pPr>
    </w:p>
    <w:p w:rsidR="00B01DC7" w:rsidRPr="00B01DC7" w:rsidRDefault="00B01DC7" w:rsidP="00B01DC7">
      <w:pPr>
        <w:pStyle w:val="Heading2"/>
        <w:ind w:left="-720" w:firstLine="720"/>
        <w:jc w:val="center"/>
        <w:rPr>
          <w:rFonts w:ascii="Times New Roman" w:hAnsi="Times New Roman" w:cs="Times New Roman"/>
          <w:color w:val="auto"/>
          <w:sz w:val="36"/>
          <w:szCs w:val="36"/>
        </w:rPr>
      </w:pPr>
      <w:r>
        <w:rPr>
          <w:rFonts w:ascii="Times New Roman" w:hAnsi="Times New Roman" w:cs="Times New Roman"/>
          <w:color w:val="auto"/>
          <w:sz w:val="36"/>
          <w:szCs w:val="36"/>
        </w:rPr>
        <w:t xml:space="preserve">16. </w:t>
      </w:r>
      <w:r w:rsidRPr="00B01DC7">
        <w:rPr>
          <w:rFonts w:ascii="Times New Roman" w:hAnsi="Times New Roman" w:cs="Times New Roman"/>
          <w:color w:val="auto"/>
          <w:sz w:val="36"/>
          <w:szCs w:val="36"/>
        </w:rPr>
        <w:t>References</w:t>
      </w:r>
    </w:p>
    <w:p w:rsidR="00B01DC7" w:rsidRPr="00B01DC7" w:rsidRDefault="00B01DC7" w:rsidP="00B01DC7">
      <w:pPr>
        <w:pStyle w:val="NormalWeb"/>
        <w:numPr>
          <w:ilvl w:val="0"/>
          <w:numId w:val="45"/>
        </w:numPr>
        <w:ind w:left="-720" w:firstLine="720"/>
        <w:rPr>
          <w:sz w:val="36"/>
          <w:szCs w:val="36"/>
        </w:rPr>
      </w:pPr>
      <w:r w:rsidRPr="00B01DC7">
        <w:rPr>
          <w:sz w:val="36"/>
          <w:szCs w:val="36"/>
        </w:rPr>
        <w:t xml:space="preserve">IBM Granite Models – Hugging Face. </w:t>
      </w:r>
      <w:r w:rsidRPr="00B01DC7">
        <w:rPr>
          <w:rStyle w:val="Emphasis"/>
          <w:sz w:val="36"/>
          <w:szCs w:val="36"/>
        </w:rPr>
        <w:t>Available at</w:t>
      </w:r>
      <w:r w:rsidRPr="00B01DC7">
        <w:rPr>
          <w:sz w:val="36"/>
          <w:szCs w:val="36"/>
        </w:rPr>
        <w:t xml:space="preserve">: </w:t>
      </w:r>
      <w:hyperlink r:id="rId12" w:tgtFrame="_new" w:history="1">
        <w:r w:rsidRPr="00B01DC7">
          <w:rPr>
            <w:rStyle w:val="Hyperlink"/>
            <w:color w:val="auto"/>
            <w:sz w:val="36"/>
            <w:szCs w:val="36"/>
          </w:rPr>
          <w:t>https://huggingface.co/ibm-granite</w:t>
        </w:r>
      </w:hyperlink>
    </w:p>
    <w:p w:rsidR="00B01DC7" w:rsidRPr="00B01DC7" w:rsidRDefault="00B01DC7" w:rsidP="00B01DC7">
      <w:pPr>
        <w:pStyle w:val="NormalWeb"/>
        <w:numPr>
          <w:ilvl w:val="0"/>
          <w:numId w:val="45"/>
        </w:numPr>
        <w:ind w:left="-720" w:firstLine="720"/>
        <w:rPr>
          <w:sz w:val="36"/>
          <w:szCs w:val="36"/>
        </w:rPr>
      </w:pPr>
      <w:proofErr w:type="spellStart"/>
      <w:r w:rsidRPr="00B01DC7">
        <w:rPr>
          <w:sz w:val="36"/>
          <w:szCs w:val="36"/>
        </w:rPr>
        <w:t>Gradio</w:t>
      </w:r>
      <w:proofErr w:type="spellEnd"/>
      <w:r w:rsidRPr="00B01DC7">
        <w:rPr>
          <w:sz w:val="36"/>
          <w:szCs w:val="36"/>
        </w:rPr>
        <w:t xml:space="preserve"> Documentation – </w:t>
      </w:r>
      <w:r w:rsidRPr="00B01DC7">
        <w:rPr>
          <w:rStyle w:val="Emphasis"/>
          <w:sz w:val="36"/>
          <w:szCs w:val="36"/>
        </w:rPr>
        <w:t>Building Machine Learning Interfaces</w:t>
      </w:r>
      <w:r w:rsidRPr="00B01DC7">
        <w:rPr>
          <w:sz w:val="36"/>
          <w:szCs w:val="36"/>
        </w:rPr>
        <w:t xml:space="preserve">. </w:t>
      </w:r>
      <w:r w:rsidRPr="00B01DC7">
        <w:rPr>
          <w:rStyle w:val="Emphasis"/>
          <w:sz w:val="36"/>
          <w:szCs w:val="36"/>
        </w:rPr>
        <w:t>Available at</w:t>
      </w:r>
      <w:r w:rsidRPr="00B01DC7">
        <w:rPr>
          <w:sz w:val="36"/>
          <w:szCs w:val="36"/>
        </w:rPr>
        <w:t xml:space="preserve">: </w:t>
      </w:r>
      <w:hyperlink r:id="rId13" w:tgtFrame="_new" w:history="1">
        <w:r w:rsidRPr="00B01DC7">
          <w:rPr>
            <w:rStyle w:val="Hyperlink"/>
            <w:color w:val="auto"/>
            <w:sz w:val="36"/>
            <w:szCs w:val="36"/>
          </w:rPr>
          <w:t>https://www.gradio.app/guides/</w:t>
        </w:r>
      </w:hyperlink>
    </w:p>
    <w:p w:rsidR="00B01DC7" w:rsidRPr="00B01DC7" w:rsidRDefault="00B01DC7" w:rsidP="00B01DC7">
      <w:pPr>
        <w:pStyle w:val="NormalWeb"/>
        <w:numPr>
          <w:ilvl w:val="0"/>
          <w:numId w:val="45"/>
        </w:numPr>
        <w:ind w:left="-720" w:firstLine="720"/>
        <w:rPr>
          <w:sz w:val="36"/>
          <w:szCs w:val="36"/>
        </w:rPr>
      </w:pPr>
      <w:r w:rsidRPr="00B01DC7">
        <w:rPr>
          <w:sz w:val="36"/>
          <w:szCs w:val="36"/>
        </w:rPr>
        <w:t xml:space="preserve">Google </w:t>
      </w:r>
      <w:proofErr w:type="spellStart"/>
      <w:r w:rsidRPr="00B01DC7">
        <w:rPr>
          <w:sz w:val="36"/>
          <w:szCs w:val="36"/>
        </w:rPr>
        <w:t>Colab</w:t>
      </w:r>
      <w:proofErr w:type="spellEnd"/>
      <w:r w:rsidRPr="00B01DC7">
        <w:rPr>
          <w:sz w:val="36"/>
          <w:szCs w:val="36"/>
        </w:rPr>
        <w:t xml:space="preserve"> – </w:t>
      </w:r>
      <w:r w:rsidRPr="00B01DC7">
        <w:rPr>
          <w:rStyle w:val="Emphasis"/>
          <w:sz w:val="36"/>
          <w:szCs w:val="36"/>
        </w:rPr>
        <w:t xml:space="preserve">Using GPUs in </w:t>
      </w:r>
      <w:proofErr w:type="spellStart"/>
      <w:r w:rsidRPr="00B01DC7">
        <w:rPr>
          <w:rStyle w:val="Emphasis"/>
          <w:sz w:val="36"/>
          <w:szCs w:val="36"/>
        </w:rPr>
        <w:t>Colab</w:t>
      </w:r>
      <w:proofErr w:type="spellEnd"/>
      <w:r w:rsidRPr="00B01DC7">
        <w:rPr>
          <w:sz w:val="36"/>
          <w:szCs w:val="36"/>
        </w:rPr>
        <w:t xml:space="preserve">. </w:t>
      </w:r>
      <w:r w:rsidRPr="00B01DC7">
        <w:rPr>
          <w:rStyle w:val="Emphasis"/>
          <w:sz w:val="36"/>
          <w:szCs w:val="36"/>
        </w:rPr>
        <w:t>Available at</w:t>
      </w:r>
      <w:r w:rsidRPr="00B01DC7">
        <w:rPr>
          <w:sz w:val="36"/>
          <w:szCs w:val="36"/>
        </w:rPr>
        <w:t xml:space="preserve">: </w:t>
      </w:r>
      <w:hyperlink r:id="rId14" w:tgtFrame="_new" w:history="1">
        <w:r w:rsidRPr="00B01DC7">
          <w:rPr>
            <w:rStyle w:val="Hyperlink"/>
            <w:color w:val="auto"/>
            <w:sz w:val="36"/>
            <w:szCs w:val="36"/>
          </w:rPr>
          <w:t>https://colab.research.google.com/</w:t>
        </w:r>
      </w:hyperlink>
    </w:p>
    <w:p w:rsidR="00B01DC7" w:rsidRPr="00B01DC7" w:rsidRDefault="00B01DC7" w:rsidP="00B01DC7">
      <w:pPr>
        <w:pStyle w:val="NormalWeb"/>
        <w:numPr>
          <w:ilvl w:val="0"/>
          <w:numId w:val="45"/>
        </w:numPr>
        <w:ind w:left="-720" w:firstLine="720"/>
        <w:rPr>
          <w:sz w:val="36"/>
          <w:szCs w:val="36"/>
        </w:rPr>
      </w:pPr>
      <w:r w:rsidRPr="00B01DC7">
        <w:rPr>
          <w:sz w:val="36"/>
          <w:szCs w:val="36"/>
        </w:rPr>
        <w:t xml:space="preserve">Python Official Documentation. </w:t>
      </w:r>
      <w:r w:rsidRPr="00B01DC7">
        <w:rPr>
          <w:rStyle w:val="Emphasis"/>
          <w:sz w:val="36"/>
          <w:szCs w:val="36"/>
        </w:rPr>
        <w:t>Available at</w:t>
      </w:r>
      <w:r w:rsidRPr="00B01DC7">
        <w:rPr>
          <w:sz w:val="36"/>
          <w:szCs w:val="36"/>
        </w:rPr>
        <w:t xml:space="preserve">: </w:t>
      </w:r>
      <w:hyperlink r:id="rId15" w:tgtFrame="_new" w:history="1">
        <w:r w:rsidRPr="00B01DC7">
          <w:rPr>
            <w:rStyle w:val="Hyperlink"/>
            <w:color w:val="auto"/>
            <w:sz w:val="36"/>
            <w:szCs w:val="36"/>
          </w:rPr>
          <w:t>https://docs.python.org/3/</w:t>
        </w:r>
      </w:hyperlink>
    </w:p>
    <w:p w:rsidR="00B01DC7" w:rsidRPr="00B01DC7" w:rsidRDefault="00B01DC7" w:rsidP="00B01DC7">
      <w:pPr>
        <w:pStyle w:val="NormalWeb"/>
        <w:numPr>
          <w:ilvl w:val="0"/>
          <w:numId w:val="45"/>
        </w:numPr>
        <w:ind w:left="-720" w:firstLine="720"/>
        <w:rPr>
          <w:sz w:val="36"/>
          <w:szCs w:val="36"/>
        </w:rPr>
      </w:pPr>
      <w:proofErr w:type="spellStart"/>
      <w:r w:rsidRPr="00B01DC7">
        <w:rPr>
          <w:sz w:val="36"/>
          <w:szCs w:val="36"/>
        </w:rPr>
        <w:t>Git</w:t>
      </w:r>
      <w:proofErr w:type="spellEnd"/>
      <w:r w:rsidRPr="00B01DC7">
        <w:rPr>
          <w:sz w:val="36"/>
          <w:szCs w:val="36"/>
        </w:rPr>
        <w:t xml:space="preserve"> Documentation – Version Control System. </w:t>
      </w:r>
      <w:r w:rsidRPr="00B01DC7">
        <w:rPr>
          <w:rStyle w:val="Emphasis"/>
          <w:sz w:val="36"/>
          <w:szCs w:val="36"/>
        </w:rPr>
        <w:t>Available at</w:t>
      </w:r>
      <w:r w:rsidRPr="00B01DC7">
        <w:rPr>
          <w:sz w:val="36"/>
          <w:szCs w:val="36"/>
        </w:rPr>
        <w:t xml:space="preserve">: </w:t>
      </w:r>
      <w:hyperlink r:id="rId16" w:tgtFrame="_new" w:history="1">
        <w:r w:rsidRPr="00B01DC7">
          <w:rPr>
            <w:rStyle w:val="Hyperlink"/>
            <w:color w:val="auto"/>
            <w:sz w:val="36"/>
            <w:szCs w:val="36"/>
          </w:rPr>
          <w:t>https://git-scm.com/docs/git</w:t>
        </w:r>
      </w:hyperlink>
    </w:p>
    <w:p w:rsidR="00B01DC7" w:rsidRPr="00B01DC7" w:rsidRDefault="00B01DC7" w:rsidP="00B01DC7">
      <w:pPr>
        <w:pStyle w:val="NormalWeb"/>
        <w:numPr>
          <w:ilvl w:val="0"/>
          <w:numId w:val="45"/>
        </w:numPr>
        <w:ind w:left="-720" w:firstLine="720"/>
        <w:rPr>
          <w:sz w:val="36"/>
          <w:szCs w:val="36"/>
        </w:rPr>
      </w:pPr>
      <w:proofErr w:type="spellStart"/>
      <w:r w:rsidRPr="00B01DC7">
        <w:rPr>
          <w:sz w:val="36"/>
          <w:szCs w:val="36"/>
        </w:rPr>
        <w:t>Naan</w:t>
      </w:r>
      <w:proofErr w:type="spellEnd"/>
      <w:r w:rsidRPr="00B01DC7">
        <w:rPr>
          <w:sz w:val="36"/>
          <w:szCs w:val="36"/>
        </w:rPr>
        <w:t xml:space="preserve"> </w:t>
      </w:r>
      <w:proofErr w:type="spellStart"/>
      <w:r w:rsidRPr="00B01DC7">
        <w:rPr>
          <w:sz w:val="36"/>
          <w:szCs w:val="36"/>
        </w:rPr>
        <w:t>Mudhalvan</w:t>
      </w:r>
      <w:proofErr w:type="spellEnd"/>
      <w:r w:rsidRPr="00B01DC7">
        <w:rPr>
          <w:sz w:val="36"/>
          <w:szCs w:val="36"/>
        </w:rPr>
        <w:t xml:space="preserve"> Smart </w:t>
      </w:r>
      <w:proofErr w:type="spellStart"/>
      <w:r w:rsidRPr="00B01DC7">
        <w:rPr>
          <w:sz w:val="36"/>
          <w:szCs w:val="36"/>
        </w:rPr>
        <w:t>Internz</w:t>
      </w:r>
      <w:proofErr w:type="spellEnd"/>
      <w:r w:rsidRPr="00B01DC7">
        <w:rPr>
          <w:sz w:val="36"/>
          <w:szCs w:val="36"/>
        </w:rPr>
        <w:t xml:space="preserve"> Portal. </w:t>
      </w:r>
      <w:r w:rsidRPr="00B01DC7">
        <w:rPr>
          <w:rStyle w:val="Emphasis"/>
          <w:sz w:val="36"/>
          <w:szCs w:val="36"/>
        </w:rPr>
        <w:t>Available at</w:t>
      </w:r>
      <w:r w:rsidRPr="00B01DC7">
        <w:rPr>
          <w:sz w:val="36"/>
          <w:szCs w:val="36"/>
        </w:rPr>
        <w:t xml:space="preserve">: </w:t>
      </w:r>
      <w:hyperlink r:id="rId17" w:tgtFrame="_new" w:history="1">
        <w:r w:rsidRPr="00B01DC7">
          <w:rPr>
            <w:rStyle w:val="Hyperlink"/>
            <w:color w:val="auto"/>
            <w:sz w:val="36"/>
            <w:szCs w:val="36"/>
          </w:rPr>
          <w:t>https://naanmudhalvan.smartinternz.com/</w:t>
        </w:r>
      </w:hyperlink>
    </w:p>
    <w:p w:rsidR="00A666F3" w:rsidRPr="00B01DC7" w:rsidRDefault="00A666F3" w:rsidP="00B01DC7">
      <w:pPr>
        <w:tabs>
          <w:tab w:val="left" w:pos="-720"/>
        </w:tabs>
        <w:ind w:left="-720" w:right="-540" w:firstLine="720"/>
        <w:rPr>
          <w:rFonts w:ascii="Times New Roman" w:hAnsi="Times New Roman" w:cs="Times New Roman"/>
          <w:sz w:val="36"/>
          <w:szCs w:val="36"/>
        </w:rPr>
      </w:pPr>
    </w:p>
    <w:p w:rsidR="00A666F3" w:rsidRPr="00FF52E7" w:rsidRDefault="00A666F3" w:rsidP="00FF52E7">
      <w:pPr>
        <w:tabs>
          <w:tab w:val="left" w:pos="-720"/>
        </w:tabs>
        <w:ind w:left="-720" w:right="-540"/>
        <w:rPr>
          <w:rFonts w:ascii="Times New Roman" w:hAnsi="Times New Roman" w:cs="Times New Roman"/>
          <w:sz w:val="36"/>
          <w:szCs w:val="36"/>
        </w:rPr>
      </w:pPr>
    </w:p>
    <w:sectPr w:rsidR="00A666F3" w:rsidRPr="00FF52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4E6349"/>
    <w:multiLevelType w:val="multilevel"/>
    <w:tmpl w:val="5514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8817CA1"/>
    <w:multiLevelType w:val="multilevel"/>
    <w:tmpl w:val="DEDC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5B4874"/>
    <w:multiLevelType w:val="multilevel"/>
    <w:tmpl w:val="A624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814A4A"/>
    <w:multiLevelType w:val="multilevel"/>
    <w:tmpl w:val="7E30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F113AE2"/>
    <w:multiLevelType w:val="multilevel"/>
    <w:tmpl w:val="5800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2946DA4"/>
    <w:multiLevelType w:val="hybridMultilevel"/>
    <w:tmpl w:val="C8DEA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100116"/>
    <w:multiLevelType w:val="multilevel"/>
    <w:tmpl w:val="9A96F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DD070BF"/>
    <w:multiLevelType w:val="multilevel"/>
    <w:tmpl w:val="3DE4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673396"/>
    <w:multiLevelType w:val="multilevel"/>
    <w:tmpl w:val="6536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EF2719"/>
    <w:multiLevelType w:val="multilevel"/>
    <w:tmpl w:val="53CC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523018"/>
    <w:multiLevelType w:val="multilevel"/>
    <w:tmpl w:val="8020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772753"/>
    <w:multiLevelType w:val="hybridMultilevel"/>
    <w:tmpl w:val="05D2C930"/>
    <w:lvl w:ilvl="0" w:tplc="42C88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0073448"/>
    <w:multiLevelType w:val="multilevel"/>
    <w:tmpl w:val="ECB2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515BE3"/>
    <w:multiLevelType w:val="multilevel"/>
    <w:tmpl w:val="BF1A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525091F"/>
    <w:multiLevelType w:val="multilevel"/>
    <w:tmpl w:val="44A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98F5614"/>
    <w:multiLevelType w:val="multilevel"/>
    <w:tmpl w:val="6C624E1C"/>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nsid w:val="39BF1DDA"/>
    <w:multiLevelType w:val="multilevel"/>
    <w:tmpl w:val="ED84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A076BF7"/>
    <w:multiLevelType w:val="multilevel"/>
    <w:tmpl w:val="802A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AA45F0F"/>
    <w:multiLevelType w:val="multilevel"/>
    <w:tmpl w:val="0F849306"/>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B72314F"/>
    <w:multiLevelType w:val="multilevel"/>
    <w:tmpl w:val="BD46C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5854C07"/>
    <w:multiLevelType w:val="multilevel"/>
    <w:tmpl w:val="DC0E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8BF7A3C"/>
    <w:multiLevelType w:val="multilevel"/>
    <w:tmpl w:val="7150691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B6A766E"/>
    <w:multiLevelType w:val="multilevel"/>
    <w:tmpl w:val="7CC2C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D88115E"/>
    <w:multiLevelType w:val="multilevel"/>
    <w:tmpl w:val="103A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F28043C"/>
    <w:multiLevelType w:val="multilevel"/>
    <w:tmpl w:val="2500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122413A"/>
    <w:multiLevelType w:val="multilevel"/>
    <w:tmpl w:val="D69A87C2"/>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EBE59A3"/>
    <w:multiLevelType w:val="multilevel"/>
    <w:tmpl w:val="3648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BA329F"/>
    <w:multiLevelType w:val="multilevel"/>
    <w:tmpl w:val="7CF6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6F1904"/>
    <w:multiLevelType w:val="multilevel"/>
    <w:tmpl w:val="E3688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46E2ABD"/>
    <w:multiLevelType w:val="multilevel"/>
    <w:tmpl w:val="BAC8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61C7F03"/>
    <w:multiLevelType w:val="multilevel"/>
    <w:tmpl w:val="C03A0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2B395E"/>
    <w:multiLevelType w:val="multilevel"/>
    <w:tmpl w:val="0F36E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3C50C8F"/>
    <w:multiLevelType w:val="multilevel"/>
    <w:tmpl w:val="F916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3C51FD7"/>
    <w:multiLevelType w:val="multilevel"/>
    <w:tmpl w:val="9AE862A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55B7898"/>
    <w:multiLevelType w:val="hybridMultilevel"/>
    <w:tmpl w:val="30F0AF0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D83916"/>
    <w:multiLevelType w:val="multilevel"/>
    <w:tmpl w:val="A2FC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44"/>
  </w:num>
  <w:num w:numId="11">
    <w:abstractNumId w:val="40"/>
  </w:num>
  <w:num w:numId="12">
    <w:abstractNumId w:val="16"/>
  </w:num>
  <w:num w:numId="13">
    <w:abstractNumId w:val="26"/>
  </w:num>
  <w:num w:numId="14">
    <w:abstractNumId w:val="25"/>
  </w:num>
  <w:num w:numId="15">
    <w:abstractNumId w:val="22"/>
  </w:num>
  <w:num w:numId="16">
    <w:abstractNumId w:val="10"/>
  </w:num>
  <w:num w:numId="17">
    <w:abstractNumId w:val="12"/>
  </w:num>
  <w:num w:numId="18">
    <w:abstractNumId w:val="14"/>
  </w:num>
  <w:num w:numId="19">
    <w:abstractNumId w:val="33"/>
  </w:num>
  <w:num w:numId="20">
    <w:abstractNumId w:val="31"/>
  </w:num>
  <w:num w:numId="21">
    <w:abstractNumId w:val="9"/>
  </w:num>
  <w:num w:numId="22">
    <w:abstractNumId w:val="13"/>
  </w:num>
  <w:num w:numId="23">
    <w:abstractNumId w:val="36"/>
  </w:num>
  <w:num w:numId="24">
    <w:abstractNumId w:val="29"/>
  </w:num>
  <w:num w:numId="25">
    <w:abstractNumId w:val="35"/>
  </w:num>
  <w:num w:numId="26">
    <w:abstractNumId w:val="18"/>
  </w:num>
  <w:num w:numId="27">
    <w:abstractNumId w:val="19"/>
  </w:num>
  <w:num w:numId="28">
    <w:abstractNumId w:val="41"/>
  </w:num>
  <w:num w:numId="29">
    <w:abstractNumId w:val="17"/>
  </w:num>
  <w:num w:numId="30">
    <w:abstractNumId w:val="21"/>
  </w:num>
  <w:num w:numId="31">
    <w:abstractNumId w:val="23"/>
  </w:num>
  <w:num w:numId="32">
    <w:abstractNumId w:val="39"/>
  </w:num>
  <w:num w:numId="33">
    <w:abstractNumId w:val="42"/>
  </w:num>
  <w:num w:numId="34">
    <w:abstractNumId w:val="15"/>
  </w:num>
  <w:num w:numId="35">
    <w:abstractNumId w:val="32"/>
  </w:num>
  <w:num w:numId="36">
    <w:abstractNumId w:val="24"/>
  </w:num>
  <w:num w:numId="37">
    <w:abstractNumId w:val="38"/>
  </w:num>
  <w:num w:numId="38">
    <w:abstractNumId w:val="37"/>
  </w:num>
  <w:num w:numId="39">
    <w:abstractNumId w:val="11"/>
  </w:num>
  <w:num w:numId="40">
    <w:abstractNumId w:val="27"/>
  </w:num>
  <w:num w:numId="41">
    <w:abstractNumId w:val="20"/>
  </w:num>
  <w:num w:numId="42">
    <w:abstractNumId w:val="43"/>
  </w:num>
  <w:num w:numId="43">
    <w:abstractNumId w:val="34"/>
  </w:num>
  <w:num w:numId="44">
    <w:abstractNumId w:val="30"/>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86965"/>
    <w:rsid w:val="000B4F54"/>
    <w:rsid w:val="0015074B"/>
    <w:rsid w:val="001D6800"/>
    <w:rsid w:val="0029639D"/>
    <w:rsid w:val="002A1525"/>
    <w:rsid w:val="00314732"/>
    <w:rsid w:val="00326F90"/>
    <w:rsid w:val="00514FC6"/>
    <w:rsid w:val="00517171"/>
    <w:rsid w:val="00536614"/>
    <w:rsid w:val="006A03A6"/>
    <w:rsid w:val="006C0AE4"/>
    <w:rsid w:val="006F2A8A"/>
    <w:rsid w:val="00735EAF"/>
    <w:rsid w:val="007553CA"/>
    <w:rsid w:val="009D220D"/>
    <w:rsid w:val="00A666F3"/>
    <w:rsid w:val="00AA1D8D"/>
    <w:rsid w:val="00AA2477"/>
    <w:rsid w:val="00B01DC7"/>
    <w:rsid w:val="00B40214"/>
    <w:rsid w:val="00B47730"/>
    <w:rsid w:val="00C67CBD"/>
    <w:rsid w:val="00CB0664"/>
    <w:rsid w:val="00DA5510"/>
    <w:rsid w:val="00DC44DD"/>
    <w:rsid w:val="00EE5E70"/>
    <w:rsid w:val="00F33DB1"/>
    <w:rsid w:val="00FC693F"/>
    <w:rsid w:val="00FF52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DC44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7171"/>
    <w:rPr>
      <w:color w:val="0000FF"/>
      <w:u w:val="single"/>
    </w:rPr>
  </w:style>
  <w:style w:type="paragraph" w:styleId="HTMLPreformatted">
    <w:name w:val="HTML Preformatted"/>
    <w:basedOn w:val="Normal"/>
    <w:link w:val="HTMLPreformattedChar"/>
    <w:uiPriority w:val="99"/>
    <w:semiHidden/>
    <w:unhideWhenUsed/>
    <w:rsid w:val="00517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717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17171"/>
    <w:rPr>
      <w:rFonts w:ascii="Courier New" w:eastAsia="Times New Roman" w:hAnsi="Courier New" w:cs="Courier New"/>
      <w:sz w:val="20"/>
      <w:szCs w:val="20"/>
    </w:rPr>
  </w:style>
  <w:style w:type="character" w:customStyle="1" w:styleId="hljs-selector-tag">
    <w:name w:val="hljs-selector-tag"/>
    <w:basedOn w:val="DefaultParagraphFont"/>
    <w:rsid w:val="00517171"/>
  </w:style>
  <w:style w:type="paragraph" w:styleId="BalloonText">
    <w:name w:val="Balloon Text"/>
    <w:basedOn w:val="Normal"/>
    <w:link w:val="BalloonTextChar"/>
    <w:uiPriority w:val="99"/>
    <w:semiHidden/>
    <w:unhideWhenUsed/>
    <w:rsid w:val="00514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F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DC44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7171"/>
    <w:rPr>
      <w:color w:val="0000FF"/>
      <w:u w:val="single"/>
    </w:rPr>
  </w:style>
  <w:style w:type="paragraph" w:styleId="HTMLPreformatted">
    <w:name w:val="HTML Preformatted"/>
    <w:basedOn w:val="Normal"/>
    <w:link w:val="HTMLPreformattedChar"/>
    <w:uiPriority w:val="99"/>
    <w:semiHidden/>
    <w:unhideWhenUsed/>
    <w:rsid w:val="00517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717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17171"/>
    <w:rPr>
      <w:rFonts w:ascii="Courier New" w:eastAsia="Times New Roman" w:hAnsi="Courier New" w:cs="Courier New"/>
      <w:sz w:val="20"/>
      <w:szCs w:val="20"/>
    </w:rPr>
  </w:style>
  <w:style w:type="character" w:customStyle="1" w:styleId="hljs-selector-tag">
    <w:name w:val="hljs-selector-tag"/>
    <w:basedOn w:val="DefaultParagraphFont"/>
    <w:rsid w:val="00517171"/>
  </w:style>
  <w:style w:type="paragraph" w:styleId="BalloonText">
    <w:name w:val="Balloon Text"/>
    <w:basedOn w:val="Normal"/>
    <w:link w:val="BalloonTextChar"/>
    <w:uiPriority w:val="99"/>
    <w:semiHidden/>
    <w:unhideWhenUsed/>
    <w:rsid w:val="00514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F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9533">
      <w:bodyDiv w:val="1"/>
      <w:marLeft w:val="0"/>
      <w:marRight w:val="0"/>
      <w:marTop w:val="0"/>
      <w:marBottom w:val="0"/>
      <w:divBdr>
        <w:top w:val="none" w:sz="0" w:space="0" w:color="auto"/>
        <w:left w:val="none" w:sz="0" w:space="0" w:color="auto"/>
        <w:bottom w:val="none" w:sz="0" w:space="0" w:color="auto"/>
        <w:right w:val="none" w:sz="0" w:space="0" w:color="auto"/>
      </w:divBdr>
    </w:div>
    <w:div w:id="20203475">
      <w:bodyDiv w:val="1"/>
      <w:marLeft w:val="0"/>
      <w:marRight w:val="0"/>
      <w:marTop w:val="0"/>
      <w:marBottom w:val="0"/>
      <w:divBdr>
        <w:top w:val="none" w:sz="0" w:space="0" w:color="auto"/>
        <w:left w:val="none" w:sz="0" w:space="0" w:color="auto"/>
        <w:bottom w:val="none" w:sz="0" w:space="0" w:color="auto"/>
        <w:right w:val="none" w:sz="0" w:space="0" w:color="auto"/>
      </w:divBdr>
      <w:divsChild>
        <w:div w:id="1829516588">
          <w:marLeft w:val="0"/>
          <w:marRight w:val="0"/>
          <w:marTop w:val="0"/>
          <w:marBottom w:val="0"/>
          <w:divBdr>
            <w:top w:val="none" w:sz="0" w:space="0" w:color="auto"/>
            <w:left w:val="none" w:sz="0" w:space="0" w:color="auto"/>
            <w:bottom w:val="none" w:sz="0" w:space="0" w:color="auto"/>
            <w:right w:val="none" w:sz="0" w:space="0" w:color="auto"/>
          </w:divBdr>
          <w:divsChild>
            <w:div w:id="16130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2459">
      <w:bodyDiv w:val="1"/>
      <w:marLeft w:val="0"/>
      <w:marRight w:val="0"/>
      <w:marTop w:val="0"/>
      <w:marBottom w:val="0"/>
      <w:divBdr>
        <w:top w:val="none" w:sz="0" w:space="0" w:color="auto"/>
        <w:left w:val="none" w:sz="0" w:space="0" w:color="auto"/>
        <w:bottom w:val="none" w:sz="0" w:space="0" w:color="auto"/>
        <w:right w:val="none" w:sz="0" w:space="0" w:color="auto"/>
      </w:divBdr>
    </w:div>
    <w:div w:id="94716343">
      <w:bodyDiv w:val="1"/>
      <w:marLeft w:val="0"/>
      <w:marRight w:val="0"/>
      <w:marTop w:val="0"/>
      <w:marBottom w:val="0"/>
      <w:divBdr>
        <w:top w:val="none" w:sz="0" w:space="0" w:color="auto"/>
        <w:left w:val="none" w:sz="0" w:space="0" w:color="auto"/>
        <w:bottom w:val="none" w:sz="0" w:space="0" w:color="auto"/>
        <w:right w:val="none" w:sz="0" w:space="0" w:color="auto"/>
      </w:divBdr>
    </w:div>
    <w:div w:id="224682958">
      <w:bodyDiv w:val="1"/>
      <w:marLeft w:val="0"/>
      <w:marRight w:val="0"/>
      <w:marTop w:val="0"/>
      <w:marBottom w:val="0"/>
      <w:divBdr>
        <w:top w:val="none" w:sz="0" w:space="0" w:color="auto"/>
        <w:left w:val="none" w:sz="0" w:space="0" w:color="auto"/>
        <w:bottom w:val="none" w:sz="0" w:space="0" w:color="auto"/>
        <w:right w:val="none" w:sz="0" w:space="0" w:color="auto"/>
      </w:divBdr>
    </w:div>
    <w:div w:id="320814690">
      <w:bodyDiv w:val="1"/>
      <w:marLeft w:val="0"/>
      <w:marRight w:val="0"/>
      <w:marTop w:val="0"/>
      <w:marBottom w:val="0"/>
      <w:divBdr>
        <w:top w:val="none" w:sz="0" w:space="0" w:color="auto"/>
        <w:left w:val="none" w:sz="0" w:space="0" w:color="auto"/>
        <w:bottom w:val="none" w:sz="0" w:space="0" w:color="auto"/>
        <w:right w:val="none" w:sz="0" w:space="0" w:color="auto"/>
      </w:divBdr>
    </w:div>
    <w:div w:id="390660964">
      <w:bodyDiv w:val="1"/>
      <w:marLeft w:val="0"/>
      <w:marRight w:val="0"/>
      <w:marTop w:val="0"/>
      <w:marBottom w:val="0"/>
      <w:divBdr>
        <w:top w:val="none" w:sz="0" w:space="0" w:color="auto"/>
        <w:left w:val="none" w:sz="0" w:space="0" w:color="auto"/>
        <w:bottom w:val="none" w:sz="0" w:space="0" w:color="auto"/>
        <w:right w:val="none" w:sz="0" w:space="0" w:color="auto"/>
      </w:divBdr>
    </w:div>
    <w:div w:id="629943080">
      <w:bodyDiv w:val="1"/>
      <w:marLeft w:val="0"/>
      <w:marRight w:val="0"/>
      <w:marTop w:val="0"/>
      <w:marBottom w:val="0"/>
      <w:divBdr>
        <w:top w:val="none" w:sz="0" w:space="0" w:color="auto"/>
        <w:left w:val="none" w:sz="0" w:space="0" w:color="auto"/>
        <w:bottom w:val="none" w:sz="0" w:space="0" w:color="auto"/>
        <w:right w:val="none" w:sz="0" w:space="0" w:color="auto"/>
      </w:divBdr>
      <w:divsChild>
        <w:div w:id="207574994">
          <w:marLeft w:val="0"/>
          <w:marRight w:val="0"/>
          <w:marTop w:val="0"/>
          <w:marBottom w:val="0"/>
          <w:divBdr>
            <w:top w:val="none" w:sz="0" w:space="0" w:color="auto"/>
            <w:left w:val="none" w:sz="0" w:space="0" w:color="auto"/>
            <w:bottom w:val="none" w:sz="0" w:space="0" w:color="auto"/>
            <w:right w:val="none" w:sz="0" w:space="0" w:color="auto"/>
          </w:divBdr>
          <w:divsChild>
            <w:div w:id="19782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0684">
      <w:bodyDiv w:val="1"/>
      <w:marLeft w:val="0"/>
      <w:marRight w:val="0"/>
      <w:marTop w:val="0"/>
      <w:marBottom w:val="0"/>
      <w:divBdr>
        <w:top w:val="none" w:sz="0" w:space="0" w:color="auto"/>
        <w:left w:val="none" w:sz="0" w:space="0" w:color="auto"/>
        <w:bottom w:val="none" w:sz="0" w:space="0" w:color="auto"/>
        <w:right w:val="none" w:sz="0" w:space="0" w:color="auto"/>
      </w:divBdr>
    </w:div>
    <w:div w:id="795610528">
      <w:bodyDiv w:val="1"/>
      <w:marLeft w:val="0"/>
      <w:marRight w:val="0"/>
      <w:marTop w:val="0"/>
      <w:marBottom w:val="0"/>
      <w:divBdr>
        <w:top w:val="none" w:sz="0" w:space="0" w:color="auto"/>
        <w:left w:val="none" w:sz="0" w:space="0" w:color="auto"/>
        <w:bottom w:val="none" w:sz="0" w:space="0" w:color="auto"/>
        <w:right w:val="none" w:sz="0" w:space="0" w:color="auto"/>
      </w:divBdr>
    </w:div>
    <w:div w:id="824977838">
      <w:bodyDiv w:val="1"/>
      <w:marLeft w:val="0"/>
      <w:marRight w:val="0"/>
      <w:marTop w:val="0"/>
      <w:marBottom w:val="0"/>
      <w:divBdr>
        <w:top w:val="none" w:sz="0" w:space="0" w:color="auto"/>
        <w:left w:val="none" w:sz="0" w:space="0" w:color="auto"/>
        <w:bottom w:val="none" w:sz="0" w:space="0" w:color="auto"/>
        <w:right w:val="none" w:sz="0" w:space="0" w:color="auto"/>
      </w:divBdr>
    </w:div>
    <w:div w:id="847911056">
      <w:bodyDiv w:val="1"/>
      <w:marLeft w:val="0"/>
      <w:marRight w:val="0"/>
      <w:marTop w:val="0"/>
      <w:marBottom w:val="0"/>
      <w:divBdr>
        <w:top w:val="none" w:sz="0" w:space="0" w:color="auto"/>
        <w:left w:val="none" w:sz="0" w:space="0" w:color="auto"/>
        <w:bottom w:val="none" w:sz="0" w:space="0" w:color="auto"/>
        <w:right w:val="none" w:sz="0" w:space="0" w:color="auto"/>
      </w:divBdr>
    </w:div>
    <w:div w:id="984509625">
      <w:bodyDiv w:val="1"/>
      <w:marLeft w:val="0"/>
      <w:marRight w:val="0"/>
      <w:marTop w:val="0"/>
      <w:marBottom w:val="0"/>
      <w:divBdr>
        <w:top w:val="none" w:sz="0" w:space="0" w:color="auto"/>
        <w:left w:val="none" w:sz="0" w:space="0" w:color="auto"/>
        <w:bottom w:val="none" w:sz="0" w:space="0" w:color="auto"/>
        <w:right w:val="none" w:sz="0" w:space="0" w:color="auto"/>
      </w:divBdr>
    </w:div>
    <w:div w:id="999389856">
      <w:bodyDiv w:val="1"/>
      <w:marLeft w:val="0"/>
      <w:marRight w:val="0"/>
      <w:marTop w:val="0"/>
      <w:marBottom w:val="0"/>
      <w:divBdr>
        <w:top w:val="none" w:sz="0" w:space="0" w:color="auto"/>
        <w:left w:val="none" w:sz="0" w:space="0" w:color="auto"/>
        <w:bottom w:val="none" w:sz="0" w:space="0" w:color="auto"/>
        <w:right w:val="none" w:sz="0" w:space="0" w:color="auto"/>
      </w:divBdr>
    </w:div>
    <w:div w:id="1005086670">
      <w:bodyDiv w:val="1"/>
      <w:marLeft w:val="0"/>
      <w:marRight w:val="0"/>
      <w:marTop w:val="0"/>
      <w:marBottom w:val="0"/>
      <w:divBdr>
        <w:top w:val="none" w:sz="0" w:space="0" w:color="auto"/>
        <w:left w:val="none" w:sz="0" w:space="0" w:color="auto"/>
        <w:bottom w:val="none" w:sz="0" w:space="0" w:color="auto"/>
        <w:right w:val="none" w:sz="0" w:space="0" w:color="auto"/>
      </w:divBdr>
    </w:div>
    <w:div w:id="1049038328">
      <w:bodyDiv w:val="1"/>
      <w:marLeft w:val="0"/>
      <w:marRight w:val="0"/>
      <w:marTop w:val="0"/>
      <w:marBottom w:val="0"/>
      <w:divBdr>
        <w:top w:val="none" w:sz="0" w:space="0" w:color="auto"/>
        <w:left w:val="none" w:sz="0" w:space="0" w:color="auto"/>
        <w:bottom w:val="none" w:sz="0" w:space="0" w:color="auto"/>
        <w:right w:val="none" w:sz="0" w:space="0" w:color="auto"/>
      </w:divBdr>
    </w:div>
    <w:div w:id="1095594199">
      <w:bodyDiv w:val="1"/>
      <w:marLeft w:val="0"/>
      <w:marRight w:val="0"/>
      <w:marTop w:val="0"/>
      <w:marBottom w:val="0"/>
      <w:divBdr>
        <w:top w:val="none" w:sz="0" w:space="0" w:color="auto"/>
        <w:left w:val="none" w:sz="0" w:space="0" w:color="auto"/>
        <w:bottom w:val="none" w:sz="0" w:space="0" w:color="auto"/>
        <w:right w:val="none" w:sz="0" w:space="0" w:color="auto"/>
      </w:divBdr>
    </w:div>
    <w:div w:id="1182205425">
      <w:bodyDiv w:val="1"/>
      <w:marLeft w:val="0"/>
      <w:marRight w:val="0"/>
      <w:marTop w:val="0"/>
      <w:marBottom w:val="0"/>
      <w:divBdr>
        <w:top w:val="none" w:sz="0" w:space="0" w:color="auto"/>
        <w:left w:val="none" w:sz="0" w:space="0" w:color="auto"/>
        <w:bottom w:val="none" w:sz="0" w:space="0" w:color="auto"/>
        <w:right w:val="none" w:sz="0" w:space="0" w:color="auto"/>
      </w:divBdr>
    </w:div>
    <w:div w:id="1341542229">
      <w:bodyDiv w:val="1"/>
      <w:marLeft w:val="0"/>
      <w:marRight w:val="0"/>
      <w:marTop w:val="0"/>
      <w:marBottom w:val="0"/>
      <w:divBdr>
        <w:top w:val="none" w:sz="0" w:space="0" w:color="auto"/>
        <w:left w:val="none" w:sz="0" w:space="0" w:color="auto"/>
        <w:bottom w:val="none" w:sz="0" w:space="0" w:color="auto"/>
        <w:right w:val="none" w:sz="0" w:space="0" w:color="auto"/>
      </w:divBdr>
    </w:div>
    <w:div w:id="1357389241">
      <w:bodyDiv w:val="1"/>
      <w:marLeft w:val="0"/>
      <w:marRight w:val="0"/>
      <w:marTop w:val="0"/>
      <w:marBottom w:val="0"/>
      <w:divBdr>
        <w:top w:val="none" w:sz="0" w:space="0" w:color="auto"/>
        <w:left w:val="none" w:sz="0" w:space="0" w:color="auto"/>
        <w:bottom w:val="none" w:sz="0" w:space="0" w:color="auto"/>
        <w:right w:val="none" w:sz="0" w:space="0" w:color="auto"/>
      </w:divBdr>
    </w:div>
    <w:div w:id="1386946182">
      <w:bodyDiv w:val="1"/>
      <w:marLeft w:val="0"/>
      <w:marRight w:val="0"/>
      <w:marTop w:val="0"/>
      <w:marBottom w:val="0"/>
      <w:divBdr>
        <w:top w:val="none" w:sz="0" w:space="0" w:color="auto"/>
        <w:left w:val="none" w:sz="0" w:space="0" w:color="auto"/>
        <w:bottom w:val="none" w:sz="0" w:space="0" w:color="auto"/>
        <w:right w:val="none" w:sz="0" w:space="0" w:color="auto"/>
      </w:divBdr>
    </w:div>
    <w:div w:id="1425611453">
      <w:bodyDiv w:val="1"/>
      <w:marLeft w:val="0"/>
      <w:marRight w:val="0"/>
      <w:marTop w:val="0"/>
      <w:marBottom w:val="0"/>
      <w:divBdr>
        <w:top w:val="none" w:sz="0" w:space="0" w:color="auto"/>
        <w:left w:val="none" w:sz="0" w:space="0" w:color="auto"/>
        <w:bottom w:val="none" w:sz="0" w:space="0" w:color="auto"/>
        <w:right w:val="none" w:sz="0" w:space="0" w:color="auto"/>
      </w:divBdr>
    </w:div>
    <w:div w:id="1458262098">
      <w:bodyDiv w:val="1"/>
      <w:marLeft w:val="0"/>
      <w:marRight w:val="0"/>
      <w:marTop w:val="0"/>
      <w:marBottom w:val="0"/>
      <w:divBdr>
        <w:top w:val="none" w:sz="0" w:space="0" w:color="auto"/>
        <w:left w:val="none" w:sz="0" w:space="0" w:color="auto"/>
        <w:bottom w:val="none" w:sz="0" w:space="0" w:color="auto"/>
        <w:right w:val="none" w:sz="0" w:space="0" w:color="auto"/>
      </w:divBdr>
      <w:divsChild>
        <w:div w:id="1649746178">
          <w:marLeft w:val="0"/>
          <w:marRight w:val="0"/>
          <w:marTop w:val="0"/>
          <w:marBottom w:val="0"/>
          <w:divBdr>
            <w:top w:val="none" w:sz="0" w:space="0" w:color="auto"/>
            <w:left w:val="none" w:sz="0" w:space="0" w:color="auto"/>
            <w:bottom w:val="none" w:sz="0" w:space="0" w:color="auto"/>
            <w:right w:val="none" w:sz="0" w:space="0" w:color="auto"/>
          </w:divBdr>
          <w:divsChild>
            <w:div w:id="112631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5953">
      <w:bodyDiv w:val="1"/>
      <w:marLeft w:val="0"/>
      <w:marRight w:val="0"/>
      <w:marTop w:val="0"/>
      <w:marBottom w:val="0"/>
      <w:divBdr>
        <w:top w:val="none" w:sz="0" w:space="0" w:color="auto"/>
        <w:left w:val="none" w:sz="0" w:space="0" w:color="auto"/>
        <w:bottom w:val="none" w:sz="0" w:space="0" w:color="auto"/>
        <w:right w:val="none" w:sz="0" w:space="0" w:color="auto"/>
      </w:divBdr>
    </w:div>
    <w:div w:id="1538083000">
      <w:bodyDiv w:val="1"/>
      <w:marLeft w:val="0"/>
      <w:marRight w:val="0"/>
      <w:marTop w:val="0"/>
      <w:marBottom w:val="0"/>
      <w:divBdr>
        <w:top w:val="none" w:sz="0" w:space="0" w:color="auto"/>
        <w:left w:val="none" w:sz="0" w:space="0" w:color="auto"/>
        <w:bottom w:val="none" w:sz="0" w:space="0" w:color="auto"/>
        <w:right w:val="none" w:sz="0" w:space="0" w:color="auto"/>
      </w:divBdr>
    </w:div>
    <w:div w:id="1539512211">
      <w:bodyDiv w:val="1"/>
      <w:marLeft w:val="0"/>
      <w:marRight w:val="0"/>
      <w:marTop w:val="0"/>
      <w:marBottom w:val="0"/>
      <w:divBdr>
        <w:top w:val="none" w:sz="0" w:space="0" w:color="auto"/>
        <w:left w:val="none" w:sz="0" w:space="0" w:color="auto"/>
        <w:bottom w:val="none" w:sz="0" w:space="0" w:color="auto"/>
        <w:right w:val="none" w:sz="0" w:space="0" w:color="auto"/>
      </w:divBdr>
    </w:div>
    <w:div w:id="1562670937">
      <w:bodyDiv w:val="1"/>
      <w:marLeft w:val="0"/>
      <w:marRight w:val="0"/>
      <w:marTop w:val="0"/>
      <w:marBottom w:val="0"/>
      <w:divBdr>
        <w:top w:val="none" w:sz="0" w:space="0" w:color="auto"/>
        <w:left w:val="none" w:sz="0" w:space="0" w:color="auto"/>
        <w:bottom w:val="none" w:sz="0" w:space="0" w:color="auto"/>
        <w:right w:val="none" w:sz="0" w:space="0" w:color="auto"/>
      </w:divBdr>
    </w:div>
    <w:div w:id="1674527847">
      <w:bodyDiv w:val="1"/>
      <w:marLeft w:val="0"/>
      <w:marRight w:val="0"/>
      <w:marTop w:val="0"/>
      <w:marBottom w:val="0"/>
      <w:divBdr>
        <w:top w:val="none" w:sz="0" w:space="0" w:color="auto"/>
        <w:left w:val="none" w:sz="0" w:space="0" w:color="auto"/>
        <w:bottom w:val="none" w:sz="0" w:space="0" w:color="auto"/>
        <w:right w:val="none" w:sz="0" w:space="0" w:color="auto"/>
      </w:divBdr>
    </w:div>
    <w:div w:id="1741638591">
      <w:bodyDiv w:val="1"/>
      <w:marLeft w:val="0"/>
      <w:marRight w:val="0"/>
      <w:marTop w:val="0"/>
      <w:marBottom w:val="0"/>
      <w:divBdr>
        <w:top w:val="none" w:sz="0" w:space="0" w:color="auto"/>
        <w:left w:val="none" w:sz="0" w:space="0" w:color="auto"/>
        <w:bottom w:val="none" w:sz="0" w:space="0" w:color="auto"/>
        <w:right w:val="none" w:sz="0" w:space="0" w:color="auto"/>
      </w:divBdr>
    </w:div>
    <w:div w:id="1797527463">
      <w:bodyDiv w:val="1"/>
      <w:marLeft w:val="0"/>
      <w:marRight w:val="0"/>
      <w:marTop w:val="0"/>
      <w:marBottom w:val="0"/>
      <w:divBdr>
        <w:top w:val="none" w:sz="0" w:space="0" w:color="auto"/>
        <w:left w:val="none" w:sz="0" w:space="0" w:color="auto"/>
        <w:bottom w:val="none" w:sz="0" w:space="0" w:color="auto"/>
        <w:right w:val="none" w:sz="0" w:space="0" w:color="auto"/>
      </w:divBdr>
    </w:div>
    <w:div w:id="18746136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radio.app/guid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lab.research.google.com/" TargetMode="External"/><Relationship Id="rId12" Type="http://schemas.openxmlformats.org/officeDocument/2006/relationships/hyperlink" Target="https://huggingface.co/ibm-granite" TargetMode="External"/><Relationship Id="rId17" Type="http://schemas.openxmlformats.org/officeDocument/2006/relationships/hyperlink" Target="https://naanmudhalvan.smartinternz.com/" TargetMode="External"/><Relationship Id="rId2" Type="http://schemas.openxmlformats.org/officeDocument/2006/relationships/numbering" Target="numbering.xml"/><Relationship Id="rId16" Type="http://schemas.openxmlformats.org/officeDocument/2006/relationships/hyperlink" Target="https://git-scm.com/docs/g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docs.python.org/3/" TargetMode="External"/><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colab.research.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79E80-F44A-403E-9574-67FCCCDCC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25</Pages>
  <Words>3758</Words>
  <Characters>21427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Windows User</cp:lastModifiedBy>
  <cp:revision>4</cp:revision>
  <dcterms:created xsi:type="dcterms:W3CDTF">2025-09-13T06:00:00Z</dcterms:created>
  <dcterms:modified xsi:type="dcterms:W3CDTF">2025-09-13T06:27:00Z</dcterms:modified>
</cp:coreProperties>
</file>